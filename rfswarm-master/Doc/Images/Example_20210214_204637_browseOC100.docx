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551A" w14:textId="77777777" w:rsidR="00545211" w:rsidRDefault="00545211">
      <w:pPr>
        <w:pStyle w:val="CoverTitle"/>
      </w:pPr>
    </w:p>
    <w:p w14:paraId="300BC035" w14:textId="77777777" w:rsidR="00545211" w:rsidRDefault="00A743B0">
      <w:pPr>
        <w:pStyle w:val="CoverTitle"/>
      </w:pPr>
      <w:r>
        <w:t>Open Cart 3 Performance Test Report</w:t>
      </w:r>
    </w:p>
    <w:p w14:paraId="4DD96B19" w14:textId="77777777" w:rsidR="00545211" w:rsidRDefault="00545211">
      <w:pPr>
        <w:pStyle w:val="CoverTitle"/>
      </w:pPr>
    </w:p>
    <w:p w14:paraId="28EE809D" w14:textId="77777777" w:rsidR="00545211" w:rsidRDefault="00545211">
      <w:pPr>
        <w:pStyle w:val="CoverSubtitle"/>
      </w:pPr>
    </w:p>
    <w:p w14:paraId="60C8DB67" w14:textId="77777777" w:rsidR="00545211" w:rsidRDefault="00A743B0" w:rsidP="00760331">
      <w:pPr>
        <w:jc w:val="center"/>
      </w:pPr>
      <w:r>
        <w:rPr>
          <w:noProof/>
        </w:rPr>
        <w:drawing>
          <wp:inline distT="0" distB="0" distL="0" distR="0" wp14:anchorId="339E6E45" wp14:editId="5FF92435">
            <wp:extent cx="32512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r_Logo_Smal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EC7E" w14:textId="77777777" w:rsidR="00545211" w:rsidRDefault="00545211">
      <w:pPr>
        <w:pStyle w:val="CoverSubtitle"/>
      </w:pPr>
    </w:p>
    <w:p w14:paraId="569E4ABB" w14:textId="77777777" w:rsidR="00545211" w:rsidRDefault="00545211">
      <w:pPr>
        <w:pStyle w:val="CoverSubtitle"/>
      </w:pPr>
    </w:p>
    <w:p w14:paraId="11A5C12D" w14:textId="77777777" w:rsidR="00545211" w:rsidRDefault="00A743B0">
      <w:pPr>
        <w:pStyle w:val="CoverSubtitle"/>
      </w:pPr>
      <w:r>
        <w:t>14/02/2021 08:46 PM - 08:57 PM</w:t>
      </w:r>
    </w:p>
    <w:p w14:paraId="1EF09BA3" w14:textId="77777777" w:rsidR="00545211" w:rsidRDefault="00545211">
      <w:pPr>
        <w:pStyle w:val="CoverSubtitle"/>
      </w:pPr>
    </w:p>
    <w:p w14:paraId="0F8F9036" w14:textId="77777777" w:rsidR="00545211" w:rsidRDefault="00A743B0">
      <w:pPr>
        <w:pStyle w:val="Heading1"/>
      </w:pPr>
      <w:bookmarkStart w:id="0" w:name="_Toc95299238"/>
      <w:r>
        <w:lastRenderedPageBreak/>
        <w:t>1 Executive Summary</w:t>
      </w:r>
      <w:bookmarkEnd w:id="0"/>
    </w:p>
    <w:p w14:paraId="119C32D9" w14:textId="77777777" w:rsidR="00545211" w:rsidRDefault="00A743B0">
      <w:r>
        <w:t>This is an example Executave Summary,</w:t>
      </w:r>
    </w:p>
    <w:p w14:paraId="30577065" w14:textId="77777777" w:rsidR="00545211" w:rsidRDefault="00545211"/>
    <w:p w14:paraId="257FAA0F" w14:textId="77777777" w:rsidR="00545211" w:rsidRDefault="00A743B0">
      <w:r>
        <w:t>You should update this text with the details of your test.</w:t>
      </w:r>
    </w:p>
    <w:p w14:paraId="2DABD359" w14:textId="77777777" w:rsidR="00545211" w:rsidRDefault="00545211"/>
    <w:p w14:paraId="33D7C544" w14:textId="77777777" w:rsidR="00545211" w:rsidRDefault="00545211"/>
    <w:p w14:paraId="77B78390" w14:textId="77777777" w:rsidR="00545211" w:rsidRDefault="00A743B0">
      <w:pPr>
        <w:pStyle w:val="Heading1"/>
      </w:pPr>
      <w:bookmarkStart w:id="1" w:name="_Toc95299239"/>
      <w:r>
        <w:lastRenderedPageBreak/>
        <w:t>2 Conclusion</w:t>
      </w:r>
      <w:bookmarkEnd w:id="1"/>
    </w:p>
    <w:p w14:paraId="563F1E8D" w14:textId="77777777" w:rsidR="00545211" w:rsidRDefault="00A743B0">
      <w:r>
        <w:t xml:space="preserve">This is where you should put your </w:t>
      </w:r>
      <w:r>
        <w:t>conclusion,</w:t>
      </w:r>
    </w:p>
    <w:p w14:paraId="4E83EF26" w14:textId="77777777" w:rsidR="00545211" w:rsidRDefault="00545211"/>
    <w:p w14:paraId="367A5C2C" w14:textId="77777777" w:rsidR="00545211" w:rsidRDefault="00A743B0">
      <w:r>
        <w:t>it should be based on the test results.</w:t>
      </w:r>
    </w:p>
    <w:p w14:paraId="0F2ED5E2" w14:textId="77777777" w:rsidR="00545211" w:rsidRDefault="00545211"/>
    <w:p w14:paraId="12D00709" w14:textId="77777777" w:rsidR="00545211" w:rsidRDefault="00545211"/>
    <w:p w14:paraId="51AAA621" w14:textId="77777777" w:rsidR="00545211" w:rsidRDefault="00A743B0">
      <w:pPr>
        <w:pStyle w:val="Heading1"/>
      </w:pPr>
      <w:bookmarkStart w:id="2" w:name="_Toc95299240"/>
      <w:r>
        <w:lastRenderedPageBreak/>
        <w:t>3 Test Result Summary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937"/>
        <w:gridCol w:w="900"/>
        <w:gridCol w:w="871"/>
        <w:gridCol w:w="954"/>
        <w:gridCol w:w="794"/>
        <w:gridCol w:w="781"/>
        <w:gridCol w:w="745"/>
        <w:gridCol w:w="815"/>
      </w:tblGrid>
      <w:tr w:rsidR="00545211" w14:paraId="5293763A" w14:textId="77777777">
        <w:tc>
          <w:tcPr>
            <w:tcW w:w="960" w:type="dxa"/>
          </w:tcPr>
          <w:p w14:paraId="1AB4333B" w14:textId="77777777" w:rsidR="00545211" w:rsidRDefault="00A743B0">
            <w:pPr>
              <w:pStyle w:val="TableHeader"/>
            </w:pPr>
            <w:r>
              <w:t>Result Name</w:t>
            </w:r>
          </w:p>
        </w:tc>
        <w:tc>
          <w:tcPr>
            <w:tcW w:w="960" w:type="dxa"/>
          </w:tcPr>
          <w:p w14:paraId="0E1E1FD9" w14:textId="77777777" w:rsidR="00545211" w:rsidRDefault="00A743B0">
            <w:pPr>
              <w:pStyle w:val="TableHeader"/>
            </w:pPr>
            <w:r>
              <w:t>Minimum</w:t>
            </w:r>
          </w:p>
        </w:tc>
        <w:tc>
          <w:tcPr>
            <w:tcW w:w="960" w:type="dxa"/>
          </w:tcPr>
          <w:p w14:paraId="34B89143" w14:textId="77777777" w:rsidR="00545211" w:rsidRDefault="00A743B0">
            <w:pPr>
              <w:pStyle w:val="TableHeader"/>
            </w:pPr>
            <w:r>
              <w:t>Average</w:t>
            </w:r>
          </w:p>
        </w:tc>
        <w:tc>
          <w:tcPr>
            <w:tcW w:w="960" w:type="dxa"/>
          </w:tcPr>
          <w:p w14:paraId="27A9917B" w14:textId="77777777" w:rsidR="00545211" w:rsidRDefault="00A743B0">
            <w:pPr>
              <w:pStyle w:val="TableHeader"/>
            </w:pPr>
            <w:r>
              <w:t>95%ile</w:t>
            </w:r>
          </w:p>
        </w:tc>
        <w:tc>
          <w:tcPr>
            <w:tcW w:w="960" w:type="dxa"/>
          </w:tcPr>
          <w:p w14:paraId="2F3EE2DE" w14:textId="77777777" w:rsidR="00545211" w:rsidRDefault="00A743B0">
            <w:pPr>
              <w:pStyle w:val="TableHeader"/>
            </w:pPr>
            <w:r>
              <w:t>Maximum</w:t>
            </w:r>
          </w:p>
        </w:tc>
        <w:tc>
          <w:tcPr>
            <w:tcW w:w="960" w:type="dxa"/>
          </w:tcPr>
          <w:p w14:paraId="1A92278E" w14:textId="77777777" w:rsidR="00545211" w:rsidRDefault="00A743B0">
            <w:pPr>
              <w:pStyle w:val="TableHeader"/>
            </w:pPr>
            <w:r>
              <w:t>Std. Dev.</w:t>
            </w:r>
          </w:p>
        </w:tc>
        <w:tc>
          <w:tcPr>
            <w:tcW w:w="960" w:type="dxa"/>
          </w:tcPr>
          <w:p w14:paraId="7404424F" w14:textId="77777777" w:rsidR="00545211" w:rsidRDefault="00A743B0">
            <w:pPr>
              <w:pStyle w:val="TableHeader"/>
            </w:pPr>
            <w:r>
              <w:t>Pass</w:t>
            </w:r>
          </w:p>
        </w:tc>
        <w:tc>
          <w:tcPr>
            <w:tcW w:w="960" w:type="dxa"/>
          </w:tcPr>
          <w:p w14:paraId="6270B4BA" w14:textId="77777777" w:rsidR="00545211" w:rsidRDefault="00A743B0">
            <w:pPr>
              <w:pStyle w:val="TableHeader"/>
            </w:pPr>
            <w:r>
              <w:t>Fail</w:t>
            </w:r>
          </w:p>
        </w:tc>
        <w:tc>
          <w:tcPr>
            <w:tcW w:w="960" w:type="dxa"/>
          </w:tcPr>
          <w:p w14:paraId="18D2304B" w14:textId="77777777" w:rsidR="00545211" w:rsidRDefault="00A743B0">
            <w:pPr>
              <w:pStyle w:val="TableHeader"/>
            </w:pPr>
            <w:r>
              <w:t>Other</w:t>
            </w:r>
          </w:p>
        </w:tc>
      </w:tr>
      <w:tr w:rsidR="00545211" w14:paraId="3F4E5A7A" w14:textId="77777777">
        <w:tc>
          <w:tcPr>
            <w:tcW w:w="2835" w:type="dxa"/>
          </w:tcPr>
          <w:p w14:paraId="7E2B65C2" w14:textId="77777777" w:rsidR="00545211" w:rsidRDefault="00A743B0">
            <w:pPr>
              <w:pStyle w:val="TableCell"/>
              <w:jc w:val="left"/>
            </w:pPr>
            <w:r>
              <w:t>OC3 Open Browser</w:t>
            </w:r>
          </w:p>
        </w:tc>
        <w:tc>
          <w:tcPr>
            <w:tcW w:w="964" w:type="dxa"/>
          </w:tcPr>
          <w:p w14:paraId="61EBC9BF" w14:textId="77777777" w:rsidR="00545211" w:rsidRDefault="00A743B0">
            <w:pPr>
              <w:pStyle w:val="TableCell"/>
            </w:pPr>
            <w:r>
              <w:t>1.398</w:t>
            </w:r>
          </w:p>
        </w:tc>
        <w:tc>
          <w:tcPr>
            <w:tcW w:w="964" w:type="dxa"/>
          </w:tcPr>
          <w:p w14:paraId="2DA79169" w14:textId="77777777" w:rsidR="00545211" w:rsidRDefault="00A743B0">
            <w:pPr>
              <w:pStyle w:val="TableCell"/>
            </w:pPr>
            <w:r>
              <w:t>1.534</w:t>
            </w:r>
          </w:p>
        </w:tc>
        <w:tc>
          <w:tcPr>
            <w:tcW w:w="964" w:type="dxa"/>
          </w:tcPr>
          <w:p w14:paraId="108227A3" w14:textId="77777777" w:rsidR="00545211" w:rsidRDefault="00A743B0">
            <w:pPr>
              <w:pStyle w:val="TableCell"/>
            </w:pPr>
            <w:r>
              <w:t>None</w:t>
            </w:r>
          </w:p>
        </w:tc>
        <w:tc>
          <w:tcPr>
            <w:tcW w:w="964" w:type="dxa"/>
          </w:tcPr>
          <w:p w14:paraId="6C375E6C" w14:textId="77777777" w:rsidR="00545211" w:rsidRDefault="00A743B0">
            <w:pPr>
              <w:pStyle w:val="TableCell"/>
            </w:pPr>
            <w:r>
              <w:t>1.771</w:t>
            </w:r>
          </w:p>
        </w:tc>
        <w:tc>
          <w:tcPr>
            <w:tcW w:w="964" w:type="dxa"/>
          </w:tcPr>
          <w:p w14:paraId="232E36A5" w14:textId="77777777" w:rsidR="00545211" w:rsidRDefault="00A743B0">
            <w:pPr>
              <w:pStyle w:val="TableCell"/>
            </w:pPr>
            <w:r>
              <w:t>0.103</w:t>
            </w:r>
          </w:p>
        </w:tc>
        <w:tc>
          <w:tcPr>
            <w:tcW w:w="964" w:type="dxa"/>
          </w:tcPr>
          <w:p w14:paraId="3EF31083" w14:textId="77777777" w:rsidR="00545211" w:rsidRDefault="00A743B0">
            <w:pPr>
              <w:pStyle w:val="TableCell"/>
            </w:pPr>
            <w:r>
              <w:t>10</w:t>
            </w:r>
          </w:p>
        </w:tc>
        <w:tc>
          <w:tcPr>
            <w:tcW w:w="624" w:type="dxa"/>
          </w:tcPr>
          <w:p w14:paraId="0DCD50C1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624" w:type="dxa"/>
          </w:tcPr>
          <w:p w14:paraId="189FA374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70FEA42E" w14:textId="77777777">
        <w:tc>
          <w:tcPr>
            <w:tcW w:w="2835" w:type="dxa"/>
          </w:tcPr>
          <w:p w14:paraId="3BF1E325" w14:textId="77777777" w:rsidR="00545211" w:rsidRDefault="00A743B0">
            <w:pPr>
              <w:pStyle w:val="TableCell"/>
              <w:jc w:val="left"/>
            </w:pPr>
            <w:r>
              <w:t>OC3 Open Store Page</w:t>
            </w:r>
          </w:p>
        </w:tc>
        <w:tc>
          <w:tcPr>
            <w:tcW w:w="964" w:type="dxa"/>
          </w:tcPr>
          <w:p w14:paraId="49A3E0B3" w14:textId="77777777" w:rsidR="00545211" w:rsidRDefault="00A743B0">
            <w:pPr>
              <w:pStyle w:val="TableCell"/>
            </w:pPr>
            <w:r>
              <w:t>0.42</w:t>
            </w:r>
          </w:p>
        </w:tc>
        <w:tc>
          <w:tcPr>
            <w:tcW w:w="964" w:type="dxa"/>
          </w:tcPr>
          <w:p w14:paraId="2EF02033" w14:textId="77777777" w:rsidR="00545211" w:rsidRDefault="00A743B0">
            <w:pPr>
              <w:pStyle w:val="TableCell"/>
            </w:pPr>
            <w:r>
              <w:t>0.823</w:t>
            </w:r>
          </w:p>
        </w:tc>
        <w:tc>
          <w:tcPr>
            <w:tcW w:w="964" w:type="dxa"/>
          </w:tcPr>
          <w:p w14:paraId="4D1010F4" w14:textId="77777777" w:rsidR="00545211" w:rsidRDefault="00A743B0">
            <w:pPr>
              <w:pStyle w:val="TableCell"/>
            </w:pPr>
            <w:r>
              <w:t>None</w:t>
            </w:r>
          </w:p>
        </w:tc>
        <w:tc>
          <w:tcPr>
            <w:tcW w:w="964" w:type="dxa"/>
          </w:tcPr>
          <w:p w14:paraId="7C6744F7" w14:textId="77777777" w:rsidR="00545211" w:rsidRDefault="00A743B0">
            <w:pPr>
              <w:pStyle w:val="TableCell"/>
            </w:pPr>
            <w:r>
              <w:t>3.838</w:t>
            </w:r>
          </w:p>
        </w:tc>
        <w:tc>
          <w:tcPr>
            <w:tcW w:w="964" w:type="dxa"/>
          </w:tcPr>
          <w:p w14:paraId="20CDC041" w14:textId="77777777" w:rsidR="00545211" w:rsidRDefault="00A743B0">
            <w:pPr>
              <w:pStyle w:val="TableCell"/>
            </w:pPr>
            <w:r>
              <w:t>1.061</w:t>
            </w:r>
          </w:p>
        </w:tc>
        <w:tc>
          <w:tcPr>
            <w:tcW w:w="964" w:type="dxa"/>
          </w:tcPr>
          <w:p w14:paraId="10552F4B" w14:textId="77777777" w:rsidR="00545211" w:rsidRDefault="00A743B0">
            <w:pPr>
              <w:pStyle w:val="TableCell"/>
            </w:pPr>
            <w:r>
              <w:t>10</w:t>
            </w:r>
          </w:p>
        </w:tc>
        <w:tc>
          <w:tcPr>
            <w:tcW w:w="624" w:type="dxa"/>
          </w:tcPr>
          <w:p w14:paraId="2F041422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624" w:type="dxa"/>
          </w:tcPr>
          <w:p w14:paraId="4A85258E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5ECD89DF" w14:textId="77777777">
        <w:tc>
          <w:tcPr>
            <w:tcW w:w="2835" w:type="dxa"/>
          </w:tcPr>
          <w:p w14:paraId="73ED729E" w14:textId="77777777" w:rsidR="00545211" w:rsidRDefault="00A743B0">
            <w:pPr>
              <w:pStyle w:val="TableCell"/>
              <w:jc w:val="left"/>
            </w:pPr>
            <w:r>
              <w:t>OC3 Open Menu Page</w:t>
            </w:r>
          </w:p>
        </w:tc>
        <w:tc>
          <w:tcPr>
            <w:tcW w:w="964" w:type="dxa"/>
          </w:tcPr>
          <w:p w14:paraId="7753059D" w14:textId="77777777" w:rsidR="00545211" w:rsidRDefault="00A743B0">
            <w:pPr>
              <w:pStyle w:val="TableCell"/>
            </w:pPr>
            <w:r>
              <w:t>0.139</w:t>
            </w:r>
          </w:p>
        </w:tc>
        <w:tc>
          <w:tcPr>
            <w:tcW w:w="964" w:type="dxa"/>
          </w:tcPr>
          <w:p w14:paraId="470B5FBB" w14:textId="77777777" w:rsidR="00545211" w:rsidRDefault="00A743B0">
            <w:pPr>
              <w:pStyle w:val="TableCell"/>
            </w:pPr>
            <w:r>
              <w:t>0.356</w:t>
            </w:r>
          </w:p>
        </w:tc>
        <w:tc>
          <w:tcPr>
            <w:tcW w:w="964" w:type="dxa"/>
          </w:tcPr>
          <w:p w14:paraId="1A6460FA" w14:textId="77777777" w:rsidR="00545211" w:rsidRDefault="00A743B0">
            <w:pPr>
              <w:pStyle w:val="TableCell"/>
            </w:pPr>
            <w:r>
              <w:t>0.529</w:t>
            </w:r>
          </w:p>
        </w:tc>
        <w:tc>
          <w:tcPr>
            <w:tcW w:w="964" w:type="dxa"/>
          </w:tcPr>
          <w:p w14:paraId="17E91AB5" w14:textId="77777777" w:rsidR="00545211" w:rsidRDefault="00A743B0">
            <w:pPr>
              <w:pStyle w:val="TableCell"/>
            </w:pPr>
            <w:r>
              <w:t>3.235</w:t>
            </w:r>
          </w:p>
        </w:tc>
        <w:tc>
          <w:tcPr>
            <w:tcW w:w="964" w:type="dxa"/>
          </w:tcPr>
          <w:p w14:paraId="64B25AF5" w14:textId="77777777" w:rsidR="00545211" w:rsidRDefault="00A743B0">
            <w:pPr>
              <w:pStyle w:val="TableCell"/>
            </w:pPr>
            <w:r>
              <w:t>0.477</w:t>
            </w:r>
          </w:p>
        </w:tc>
        <w:tc>
          <w:tcPr>
            <w:tcW w:w="964" w:type="dxa"/>
          </w:tcPr>
          <w:p w14:paraId="2958549A" w14:textId="77777777" w:rsidR="00545211" w:rsidRDefault="00A743B0">
            <w:pPr>
              <w:pStyle w:val="TableCell"/>
            </w:pPr>
            <w:r>
              <w:t>41</w:t>
            </w:r>
          </w:p>
        </w:tc>
        <w:tc>
          <w:tcPr>
            <w:tcW w:w="624" w:type="dxa"/>
          </w:tcPr>
          <w:p w14:paraId="3CB26B7E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624" w:type="dxa"/>
          </w:tcPr>
          <w:p w14:paraId="23D2888F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47521573" w14:textId="77777777">
        <w:tc>
          <w:tcPr>
            <w:tcW w:w="2835" w:type="dxa"/>
          </w:tcPr>
          <w:p w14:paraId="0E2F2B7F" w14:textId="77777777" w:rsidR="00545211" w:rsidRDefault="00A743B0">
            <w:pPr>
              <w:pStyle w:val="TableCell"/>
              <w:jc w:val="left"/>
            </w:pPr>
            <w:r>
              <w:t>OC3 Open Product Page</w:t>
            </w:r>
          </w:p>
        </w:tc>
        <w:tc>
          <w:tcPr>
            <w:tcW w:w="964" w:type="dxa"/>
          </w:tcPr>
          <w:p w14:paraId="42A467CD" w14:textId="77777777" w:rsidR="00545211" w:rsidRDefault="00A743B0">
            <w:pPr>
              <w:pStyle w:val="TableCell"/>
            </w:pPr>
            <w:r>
              <w:t>0.641</w:t>
            </w:r>
          </w:p>
        </w:tc>
        <w:tc>
          <w:tcPr>
            <w:tcW w:w="964" w:type="dxa"/>
          </w:tcPr>
          <w:p w14:paraId="382EF3F2" w14:textId="77777777" w:rsidR="00545211" w:rsidRDefault="00A743B0">
            <w:pPr>
              <w:pStyle w:val="TableCell"/>
            </w:pPr>
            <w:r>
              <w:t>1.113</w:t>
            </w:r>
          </w:p>
        </w:tc>
        <w:tc>
          <w:tcPr>
            <w:tcW w:w="964" w:type="dxa"/>
          </w:tcPr>
          <w:p w14:paraId="7C5167E6" w14:textId="77777777" w:rsidR="00545211" w:rsidRDefault="00A743B0">
            <w:pPr>
              <w:pStyle w:val="TableCell"/>
            </w:pPr>
            <w:r>
              <w:t>2.004</w:t>
            </w:r>
          </w:p>
        </w:tc>
        <w:tc>
          <w:tcPr>
            <w:tcW w:w="964" w:type="dxa"/>
          </w:tcPr>
          <w:p w14:paraId="5A0BCC5A" w14:textId="77777777" w:rsidR="00545211" w:rsidRDefault="00A743B0">
            <w:pPr>
              <w:pStyle w:val="TableCell"/>
            </w:pPr>
            <w:r>
              <w:t>2.339</w:t>
            </w:r>
          </w:p>
        </w:tc>
        <w:tc>
          <w:tcPr>
            <w:tcW w:w="964" w:type="dxa"/>
          </w:tcPr>
          <w:p w14:paraId="11AB84D2" w14:textId="77777777" w:rsidR="00545211" w:rsidRDefault="00A743B0">
            <w:pPr>
              <w:pStyle w:val="TableCell"/>
            </w:pPr>
            <w:r>
              <w:t>0.358</w:t>
            </w:r>
          </w:p>
        </w:tc>
        <w:tc>
          <w:tcPr>
            <w:tcW w:w="964" w:type="dxa"/>
          </w:tcPr>
          <w:p w14:paraId="7C1323E2" w14:textId="77777777" w:rsidR="00545211" w:rsidRDefault="00A743B0">
            <w:pPr>
              <w:pStyle w:val="TableCell"/>
            </w:pPr>
            <w:r>
              <w:t>28</w:t>
            </w:r>
          </w:p>
        </w:tc>
        <w:tc>
          <w:tcPr>
            <w:tcW w:w="624" w:type="dxa"/>
          </w:tcPr>
          <w:p w14:paraId="05548CC4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624" w:type="dxa"/>
          </w:tcPr>
          <w:p w14:paraId="17A8F1D4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594D9DB7" w14:textId="77777777">
        <w:tc>
          <w:tcPr>
            <w:tcW w:w="2835" w:type="dxa"/>
          </w:tcPr>
          <w:p w14:paraId="330DC8E6" w14:textId="77777777" w:rsidR="00545211" w:rsidRDefault="00A743B0">
            <w:pPr>
              <w:pStyle w:val="TableCell"/>
              <w:jc w:val="left"/>
            </w:pPr>
            <w:r>
              <w:t>OC3 Open Cart</w:t>
            </w:r>
          </w:p>
        </w:tc>
        <w:tc>
          <w:tcPr>
            <w:tcW w:w="964" w:type="dxa"/>
          </w:tcPr>
          <w:p w14:paraId="32E0FD84" w14:textId="77777777" w:rsidR="00545211" w:rsidRDefault="00A743B0">
            <w:pPr>
              <w:pStyle w:val="TableCell"/>
            </w:pPr>
            <w:r>
              <w:t>0.047</w:t>
            </w:r>
          </w:p>
        </w:tc>
        <w:tc>
          <w:tcPr>
            <w:tcW w:w="964" w:type="dxa"/>
          </w:tcPr>
          <w:p w14:paraId="7C6A823F" w14:textId="77777777" w:rsidR="00545211" w:rsidRDefault="00A743B0">
            <w:pPr>
              <w:pStyle w:val="TableCell"/>
            </w:pPr>
            <w:r>
              <w:t>0.054</w:t>
            </w:r>
          </w:p>
        </w:tc>
        <w:tc>
          <w:tcPr>
            <w:tcW w:w="964" w:type="dxa"/>
          </w:tcPr>
          <w:p w14:paraId="1D13AE2A" w14:textId="77777777" w:rsidR="00545211" w:rsidRDefault="00A743B0">
            <w:pPr>
              <w:pStyle w:val="TableCell"/>
            </w:pPr>
            <w:r>
              <w:t>0.07</w:t>
            </w:r>
          </w:p>
        </w:tc>
        <w:tc>
          <w:tcPr>
            <w:tcW w:w="964" w:type="dxa"/>
          </w:tcPr>
          <w:p w14:paraId="170D3DBA" w14:textId="77777777" w:rsidR="00545211" w:rsidRDefault="00A743B0">
            <w:pPr>
              <w:pStyle w:val="TableCell"/>
            </w:pPr>
            <w:r>
              <w:t>0.073</w:t>
            </w:r>
          </w:p>
        </w:tc>
        <w:tc>
          <w:tcPr>
            <w:tcW w:w="964" w:type="dxa"/>
          </w:tcPr>
          <w:p w14:paraId="7205D272" w14:textId="77777777" w:rsidR="00545211" w:rsidRDefault="00A743B0">
            <w:pPr>
              <w:pStyle w:val="TableCell"/>
            </w:pPr>
            <w:r>
              <w:t>0.008</w:t>
            </w:r>
          </w:p>
        </w:tc>
        <w:tc>
          <w:tcPr>
            <w:tcW w:w="964" w:type="dxa"/>
          </w:tcPr>
          <w:p w14:paraId="6467635C" w14:textId="77777777" w:rsidR="00545211" w:rsidRDefault="00A743B0">
            <w:pPr>
              <w:pStyle w:val="TableCell"/>
            </w:pPr>
            <w:r>
              <w:t>24</w:t>
            </w:r>
          </w:p>
        </w:tc>
        <w:tc>
          <w:tcPr>
            <w:tcW w:w="624" w:type="dxa"/>
          </w:tcPr>
          <w:p w14:paraId="6D5BBBAD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624" w:type="dxa"/>
          </w:tcPr>
          <w:p w14:paraId="733BD454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7220ED7E" w14:textId="77777777">
        <w:tc>
          <w:tcPr>
            <w:tcW w:w="2835" w:type="dxa"/>
          </w:tcPr>
          <w:p w14:paraId="11A8516C" w14:textId="77777777" w:rsidR="00545211" w:rsidRDefault="00A743B0">
            <w:pPr>
              <w:pStyle w:val="TableCell"/>
              <w:jc w:val="left"/>
            </w:pPr>
            <w:r>
              <w:t>OC3 Remove Item from Cart</w:t>
            </w:r>
          </w:p>
        </w:tc>
        <w:tc>
          <w:tcPr>
            <w:tcW w:w="964" w:type="dxa"/>
          </w:tcPr>
          <w:p w14:paraId="01484AD8" w14:textId="77777777" w:rsidR="00545211" w:rsidRDefault="00A743B0">
            <w:pPr>
              <w:pStyle w:val="TableCell"/>
            </w:pPr>
            <w:r>
              <w:t>0.265</w:t>
            </w:r>
          </w:p>
        </w:tc>
        <w:tc>
          <w:tcPr>
            <w:tcW w:w="964" w:type="dxa"/>
          </w:tcPr>
          <w:p w14:paraId="4D6BF332" w14:textId="77777777" w:rsidR="00545211" w:rsidRDefault="00A743B0">
            <w:pPr>
              <w:pStyle w:val="TableCell"/>
            </w:pPr>
            <w:r>
              <w:t>0.394</w:t>
            </w:r>
          </w:p>
        </w:tc>
        <w:tc>
          <w:tcPr>
            <w:tcW w:w="964" w:type="dxa"/>
          </w:tcPr>
          <w:p w14:paraId="415D9DE1" w14:textId="77777777" w:rsidR="00545211" w:rsidRDefault="00A743B0">
            <w:pPr>
              <w:pStyle w:val="TableCell"/>
            </w:pPr>
            <w:r>
              <w:t>0.569</w:t>
            </w:r>
          </w:p>
        </w:tc>
        <w:tc>
          <w:tcPr>
            <w:tcW w:w="964" w:type="dxa"/>
          </w:tcPr>
          <w:p w14:paraId="3F7EA870" w14:textId="77777777" w:rsidR="00545211" w:rsidRDefault="00A743B0">
            <w:pPr>
              <w:pStyle w:val="TableCell"/>
            </w:pPr>
            <w:r>
              <w:t>0.575</w:t>
            </w:r>
          </w:p>
        </w:tc>
        <w:tc>
          <w:tcPr>
            <w:tcW w:w="964" w:type="dxa"/>
          </w:tcPr>
          <w:p w14:paraId="7910B982" w14:textId="77777777" w:rsidR="00545211" w:rsidRDefault="00A743B0">
            <w:pPr>
              <w:pStyle w:val="TableCell"/>
            </w:pPr>
            <w:r>
              <w:t>0.105</w:t>
            </w:r>
          </w:p>
        </w:tc>
        <w:tc>
          <w:tcPr>
            <w:tcW w:w="964" w:type="dxa"/>
          </w:tcPr>
          <w:p w14:paraId="11A9B4DA" w14:textId="77777777" w:rsidR="00545211" w:rsidRDefault="00A743B0">
            <w:pPr>
              <w:pStyle w:val="TableCell"/>
            </w:pPr>
            <w:r>
              <w:t>24</w:t>
            </w:r>
          </w:p>
        </w:tc>
        <w:tc>
          <w:tcPr>
            <w:tcW w:w="624" w:type="dxa"/>
          </w:tcPr>
          <w:p w14:paraId="368BD627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624" w:type="dxa"/>
          </w:tcPr>
          <w:p w14:paraId="2DA37088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498ECCD6" w14:textId="77777777">
        <w:tc>
          <w:tcPr>
            <w:tcW w:w="2835" w:type="dxa"/>
          </w:tcPr>
          <w:p w14:paraId="7443DDAD" w14:textId="77777777" w:rsidR="00545211" w:rsidRDefault="00A743B0">
            <w:pPr>
              <w:pStyle w:val="TableCell"/>
              <w:jc w:val="left"/>
            </w:pPr>
            <w:r>
              <w:t>OC3 View Cart</w:t>
            </w:r>
          </w:p>
        </w:tc>
        <w:tc>
          <w:tcPr>
            <w:tcW w:w="964" w:type="dxa"/>
          </w:tcPr>
          <w:p w14:paraId="6A9C2D0E" w14:textId="77777777" w:rsidR="00545211" w:rsidRDefault="00A743B0">
            <w:pPr>
              <w:pStyle w:val="TableCell"/>
            </w:pPr>
            <w:r>
              <w:t>0.188</w:t>
            </w:r>
          </w:p>
        </w:tc>
        <w:tc>
          <w:tcPr>
            <w:tcW w:w="964" w:type="dxa"/>
          </w:tcPr>
          <w:p w14:paraId="047971FE" w14:textId="77777777" w:rsidR="00545211" w:rsidRDefault="00A743B0">
            <w:pPr>
              <w:pStyle w:val="TableCell"/>
            </w:pPr>
            <w:r>
              <w:t>0.422</w:t>
            </w:r>
          </w:p>
        </w:tc>
        <w:tc>
          <w:tcPr>
            <w:tcW w:w="964" w:type="dxa"/>
          </w:tcPr>
          <w:p w14:paraId="4216D312" w14:textId="77777777" w:rsidR="00545211" w:rsidRDefault="00A743B0">
            <w:pPr>
              <w:pStyle w:val="TableCell"/>
            </w:pPr>
            <w:r>
              <w:t>0.723</w:t>
            </w:r>
          </w:p>
        </w:tc>
        <w:tc>
          <w:tcPr>
            <w:tcW w:w="964" w:type="dxa"/>
          </w:tcPr>
          <w:p w14:paraId="00AC436B" w14:textId="77777777" w:rsidR="00545211" w:rsidRDefault="00A743B0">
            <w:pPr>
              <w:pStyle w:val="TableCell"/>
            </w:pPr>
            <w:r>
              <w:t>0.764</w:t>
            </w:r>
          </w:p>
        </w:tc>
        <w:tc>
          <w:tcPr>
            <w:tcW w:w="964" w:type="dxa"/>
          </w:tcPr>
          <w:p w14:paraId="6BA3063B" w14:textId="77777777" w:rsidR="00545211" w:rsidRDefault="00A743B0">
            <w:pPr>
              <w:pStyle w:val="TableCell"/>
            </w:pPr>
            <w:r>
              <w:t>0.168</w:t>
            </w:r>
          </w:p>
        </w:tc>
        <w:tc>
          <w:tcPr>
            <w:tcW w:w="964" w:type="dxa"/>
          </w:tcPr>
          <w:p w14:paraId="683305A3" w14:textId="77777777" w:rsidR="00545211" w:rsidRDefault="00A743B0">
            <w:pPr>
              <w:pStyle w:val="TableCell"/>
            </w:pPr>
            <w:r>
              <w:t>24</w:t>
            </w:r>
          </w:p>
        </w:tc>
        <w:tc>
          <w:tcPr>
            <w:tcW w:w="624" w:type="dxa"/>
          </w:tcPr>
          <w:p w14:paraId="086C1B81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624" w:type="dxa"/>
          </w:tcPr>
          <w:p w14:paraId="3667DCCF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3C15AAFE" w14:textId="77777777">
        <w:tc>
          <w:tcPr>
            <w:tcW w:w="2835" w:type="dxa"/>
          </w:tcPr>
          <w:p w14:paraId="06550D34" w14:textId="77777777" w:rsidR="00545211" w:rsidRDefault="00A743B0">
            <w:pPr>
              <w:pStyle w:val="TableCell"/>
              <w:jc w:val="left"/>
            </w:pPr>
            <w:r>
              <w:t>OC3 Return to Store Page</w:t>
            </w:r>
          </w:p>
        </w:tc>
        <w:tc>
          <w:tcPr>
            <w:tcW w:w="964" w:type="dxa"/>
          </w:tcPr>
          <w:p w14:paraId="07E8471B" w14:textId="77777777" w:rsidR="00545211" w:rsidRDefault="00A743B0">
            <w:pPr>
              <w:pStyle w:val="TableCell"/>
            </w:pPr>
            <w:r>
              <w:t>0.203</w:t>
            </w:r>
          </w:p>
        </w:tc>
        <w:tc>
          <w:tcPr>
            <w:tcW w:w="964" w:type="dxa"/>
          </w:tcPr>
          <w:p w14:paraId="74FC87A9" w14:textId="77777777" w:rsidR="00545211" w:rsidRDefault="00A743B0">
            <w:pPr>
              <w:pStyle w:val="TableCell"/>
            </w:pPr>
            <w:r>
              <w:t>0.643</w:t>
            </w:r>
          </w:p>
        </w:tc>
        <w:tc>
          <w:tcPr>
            <w:tcW w:w="964" w:type="dxa"/>
          </w:tcPr>
          <w:p w14:paraId="16ED48B8" w14:textId="77777777" w:rsidR="00545211" w:rsidRDefault="00A743B0">
            <w:pPr>
              <w:pStyle w:val="TableCell"/>
            </w:pPr>
            <w:r>
              <w:t>2.775</w:t>
            </w:r>
          </w:p>
        </w:tc>
        <w:tc>
          <w:tcPr>
            <w:tcW w:w="964" w:type="dxa"/>
          </w:tcPr>
          <w:p w14:paraId="280B8B18" w14:textId="77777777" w:rsidR="00545211" w:rsidRDefault="00A743B0">
            <w:pPr>
              <w:pStyle w:val="TableCell"/>
            </w:pPr>
            <w:r>
              <w:t>3.769</w:t>
            </w:r>
          </w:p>
        </w:tc>
        <w:tc>
          <w:tcPr>
            <w:tcW w:w="964" w:type="dxa"/>
          </w:tcPr>
          <w:p w14:paraId="5DE3DFCC" w14:textId="77777777" w:rsidR="00545211" w:rsidRDefault="00A743B0">
            <w:pPr>
              <w:pStyle w:val="TableCell"/>
            </w:pPr>
            <w:r>
              <w:t>0.775</w:t>
            </w:r>
          </w:p>
        </w:tc>
        <w:tc>
          <w:tcPr>
            <w:tcW w:w="964" w:type="dxa"/>
          </w:tcPr>
          <w:p w14:paraId="0A0D8B46" w14:textId="77777777" w:rsidR="00545211" w:rsidRDefault="00A743B0">
            <w:pPr>
              <w:pStyle w:val="TableCell"/>
            </w:pPr>
            <w:r>
              <w:t>30</w:t>
            </w:r>
          </w:p>
        </w:tc>
        <w:tc>
          <w:tcPr>
            <w:tcW w:w="624" w:type="dxa"/>
          </w:tcPr>
          <w:p w14:paraId="44A4C110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624" w:type="dxa"/>
          </w:tcPr>
          <w:p w14:paraId="7F8F6B55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74C2079F" w14:textId="77777777">
        <w:tc>
          <w:tcPr>
            <w:tcW w:w="2835" w:type="dxa"/>
          </w:tcPr>
          <w:p w14:paraId="264DA9B7" w14:textId="77777777" w:rsidR="00545211" w:rsidRDefault="00A743B0">
            <w:pPr>
              <w:pStyle w:val="TableCell"/>
              <w:jc w:val="left"/>
            </w:pPr>
            <w:r>
              <w:t>OC3 Search Store</w:t>
            </w:r>
          </w:p>
        </w:tc>
        <w:tc>
          <w:tcPr>
            <w:tcW w:w="964" w:type="dxa"/>
          </w:tcPr>
          <w:p w14:paraId="0C74AA59" w14:textId="77777777" w:rsidR="00545211" w:rsidRDefault="00A743B0">
            <w:pPr>
              <w:pStyle w:val="TableCell"/>
            </w:pPr>
            <w:r>
              <w:t>0.446</w:t>
            </w:r>
          </w:p>
        </w:tc>
        <w:tc>
          <w:tcPr>
            <w:tcW w:w="964" w:type="dxa"/>
          </w:tcPr>
          <w:p w14:paraId="72B7DC24" w14:textId="77777777" w:rsidR="00545211" w:rsidRDefault="00A743B0">
            <w:pPr>
              <w:pStyle w:val="TableCell"/>
            </w:pPr>
            <w:r>
              <w:t>0.823</w:t>
            </w:r>
          </w:p>
        </w:tc>
        <w:tc>
          <w:tcPr>
            <w:tcW w:w="964" w:type="dxa"/>
          </w:tcPr>
          <w:p w14:paraId="128539AE" w14:textId="77777777" w:rsidR="00545211" w:rsidRDefault="00A743B0">
            <w:pPr>
              <w:pStyle w:val="TableCell"/>
            </w:pPr>
            <w:r>
              <w:t>0.983</w:t>
            </w:r>
          </w:p>
        </w:tc>
        <w:tc>
          <w:tcPr>
            <w:tcW w:w="964" w:type="dxa"/>
          </w:tcPr>
          <w:p w14:paraId="1C029191" w14:textId="77777777" w:rsidR="00545211" w:rsidRDefault="00A743B0">
            <w:pPr>
              <w:pStyle w:val="TableCell"/>
            </w:pPr>
            <w:r>
              <w:t>3.939</w:t>
            </w:r>
          </w:p>
        </w:tc>
        <w:tc>
          <w:tcPr>
            <w:tcW w:w="964" w:type="dxa"/>
          </w:tcPr>
          <w:p w14:paraId="29973AD9" w14:textId="77777777" w:rsidR="00545211" w:rsidRDefault="00A743B0">
            <w:pPr>
              <w:pStyle w:val="TableCell"/>
            </w:pPr>
            <w:r>
              <w:t>0.63</w:t>
            </w:r>
          </w:p>
        </w:tc>
        <w:tc>
          <w:tcPr>
            <w:tcW w:w="964" w:type="dxa"/>
          </w:tcPr>
          <w:p w14:paraId="29B96223" w14:textId="77777777" w:rsidR="00545211" w:rsidRDefault="00A743B0">
            <w:pPr>
              <w:pStyle w:val="TableCell"/>
            </w:pPr>
            <w:r>
              <w:t>28</w:t>
            </w:r>
          </w:p>
        </w:tc>
        <w:tc>
          <w:tcPr>
            <w:tcW w:w="624" w:type="dxa"/>
          </w:tcPr>
          <w:p w14:paraId="47F6A13F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624" w:type="dxa"/>
          </w:tcPr>
          <w:p w14:paraId="5B94C121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2F1E5FB9" w14:textId="77777777">
        <w:tc>
          <w:tcPr>
            <w:tcW w:w="2835" w:type="dxa"/>
          </w:tcPr>
          <w:p w14:paraId="52AB4989" w14:textId="77777777" w:rsidR="00545211" w:rsidRDefault="00A743B0">
            <w:pPr>
              <w:pStyle w:val="TableCell"/>
              <w:jc w:val="left"/>
            </w:pPr>
            <w:r>
              <w:t>OC3 Add Product to Cart</w:t>
            </w:r>
          </w:p>
        </w:tc>
        <w:tc>
          <w:tcPr>
            <w:tcW w:w="964" w:type="dxa"/>
          </w:tcPr>
          <w:p w14:paraId="1030E078" w14:textId="77777777" w:rsidR="00545211" w:rsidRDefault="00A743B0">
            <w:pPr>
              <w:pStyle w:val="TableCell"/>
            </w:pPr>
            <w:r>
              <w:t>0.257</w:t>
            </w:r>
          </w:p>
        </w:tc>
        <w:tc>
          <w:tcPr>
            <w:tcW w:w="964" w:type="dxa"/>
          </w:tcPr>
          <w:p w14:paraId="3E200AF3" w14:textId="77777777" w:rsidR="00545211" w:rsidRDefault="00A743B0">
            <w:pPr>
              <w:pStyle w:val="TableCell"/>
            </w:pPr>
            <w:r>
              <w:t>0.276</w:t>
            </w:r>
          </w:p>
        </w:tc>
        <w:tc>
          <w:tcPr>
            <w:tcW w:w="964" w:type="dxa"/>
          </w:tcPr>
          <w:p w14:paraId="6E50DE52" w14:textId="77777777" w:rsidR="00545211" w:rsidRDefault="00A743B0">
            <w:pPr>
              <w:pStyle w:val="TableCell"/>
            </w:pPr>
            <w:r>
              <w:t>0.301</w:t>
            </w:r>
          </w:p>
        </w:tc>
        <w:tc>
          <w:tcPr>
            <w:tcW w:w="964" w:type="dxa"/>
          </w:tcPr>
          <w:p w14:paraId="2F6DEC06" w14:textId="77777777" w:rsidR="00545211" w:rsidRDefault="00A743B0">
            <w:pPr>
              <w:pStyle w:val="TableCell"/>
            </w:pPr>
            <w:r>
              <w:t>0.48</w:t>
            </w:r>
          </w:p>
        </w:tc>
        <w:tc>
          <w:tcPr>
            <w:tcW w:w="964" w:type="dxa"/>
          </w:tcPr>
          <w:p w14:paraId="27045BF4" w14:textId="77777777" w:rsidR="00545211" w:rsidRDefault="00A743B0">
            <w:pPr>
              <w:pStyle w:val="TableCell"/>
            </w:pPr>
            <w:r>
              <w:t>0.043</w:t>
            </w:r>
          </w:p>
        </w:tc>
        <w:tc>
          <w:tcPr>
            <w:tcW w:w="964" w:type="dxa"/>
          </w:tcPr>
          <w:p w14:paraId="6D4854D6" w14:textId="77777777" w:rsidR="00545211" w:rsidRDefault="00A743B0">
            <w:pPr>
              <w:pStyle w:val="TableCell"/>
            </w:pPr>
            <w:r>
              <w:t>25</w:t>
            </w:r>
          </w:p>
        </w:tc>
        <w:tc>
          <w:tcPr>
            <w:tcW w:w="624" w:type="dxa"/>
          </w:tcPr>
          <w:p w14:paraId="0AEB9499" w14:textId="77777777" w:rsidR="00545211" w:rsidRDefault="00A743B0">
            <w:pPr>
              <w:pStyle w:val="TableCell"/>
            </w:pPr>
            <w:r>
              <w:t>1</w:t>
            </w:r>
          </w:p>
        </w:tc>
        <w:tc>
          <w:tcPr>
            <w:tcW w:w="624" w:type="dxa"/>
          </w:tcPr>
          <w:p w14:paraId="0AB078FE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58CF99E9" w14:textId="77777777">
        <w:tc>
          <w:tcPr>
            <w:tcW w:w="2835" w:type="dxa"/>
          </w:tcPr>
          <w:p w14:paraId="3B4AFF91" w14:textId="77777777" w:rsidR="00545211" w:rsidRDefault="00A743B0">
            <w:pPr>
              <w:pStyle w:val="TableCell"/>
              <w:jc w:val="left"/>
            </w:pPr>
            <w:r>
              <w:t>OC3 Close Browser</w:t>
            </w:r>
          </w:p>
        </w:tc>
        <w:tc>
          <w:tcPr>
            <w:tcW w:w="964" w:type="dxa"/>
          </w:tcPr>
          <w:p w14:paraId="473B42D4" w14:textId="77777777" w:rsidR="00545211" w:rsidRDefault="00A743B0">
            <w:pPr>
              <w:pStyle w:val="TableCell"/>
            </w:pPr>
            <w:r>
              <w:t>0.227</w:t>
            </w:r>
          </w:p>
        </w:tc>
        <w:tc>
          <w:tcPr>
            <w:tcW w:w="964" w:type="dxa"/>
          </w:tcPr>
          <w:p w14:paraId="477FA119" w14:textId="77777777" w:rsidR="00545211" w:rsidRDefault="00A743B0">
            <w:pPr>
              <w:pStyle w:val="TableCell"/>
            </w:pPr>
            <w:r>
              <w:t>0.259</w:t>
            </w:r>
          </w:p>
        </w:tc>
        <w:tc>
          <w:tcPr>
            <w:tcW w:w="964" w:type="dxa"/>
          </w:tcPr>
          <w:p w14:paraId="06540D02" w14:textId="77777777" w:rsidR="00545211" w:rsidRDefault="00A743B0">
            <w:pPr>
              <w:pStyle w:val="TableCell"/>
            </w:pPr>
            <w:r>
              <w:t>None</w:t>
            </w:r>
          </w:p>
        </w:tc>
        <w:tc>
          <w:tcPr>
            <w:tcW w:w="964" w:type="dxa"/>
          </w:tcPr>
          <w:p w14:paraId="6183BFCB" w14:textId="77777777" w:rsidR="00545211" w:rsidRDefault="00A743B0">
            <w:pPr>
              <w:pStyle w:val="TableCell"/>
            </w:pPr>
            <w:r>
              <w:t>0.357</w:t>
            </w:r>
          </w:p>
        </w:tc>
        <w:tc>
          <w:tcPr>
            <w:tcW w:w="964" w:type="dxa"/>
          </w:tcPr>
          <w:p w14:paraId="1661C62F" w14:textId="77777777" w:rsidR="00545211" w:rsidRDefault="00A743B0">
            <w:pPr>
              <w:pStyle w:val="TableCell"/>
            </w:pPr>
            <w:r>
              <w:t>0.039</w:t>
            </w:r>
          </w:p>
        </w:tc>
        <w:tc>
          <w:tcPr>
            <w:tcW w:w="964" w:type="dxa"/>
          </w:tcPr>
          <w:p w14:paraId="3FFCC115" w14:textId="77777777" w:rsidR="00545211" w:rsidRDefault="00A743B0">
            <w:pPr>
              <w:pStyle w:val="TableCell"/>
            </w:pPr>
            <w:r>
              <w:t>10</w:t>
            </w:r>
          </w:p>
        </w:tc>
        <w:tc>
          <w:tcPr>
            <w:tcW w:w="624" w:type="dxa"/>
          </w:tcPr>
          <w:p w14:paraId="5E880B75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624" w:type="dxa"/>
          </w:tcPr>
          <w:p w14:paraId="242C76A0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340B3E2B" w14:textId="77777777">
        <w:tc>
          <w:tcPr>
            <w:tcW w:w="2835" w:type="dxa"/>
          </w:tcPr>
          <w:p w14:paraId="2F506BEB" w14:textId="77777777" w:rsidR="00545211" w:rsidRDefault="00A743B0">
            <w:pPr>
              <w:pStyle w:val="TableCell"/>
              <w:jc w:val="left"/>
            </w:pPr>
            <w:r>
              <w:t>SSH: Post AUT Stats</w:t>
            </w:r>
          </w:p>
        </w:tc>
        <w:tc>
          <w:tcPr>
            <w:tcW w:w="964" w:type="dxa"/>
          </w:tcPr>
          <w:p w14:paraId="3B48DBE8" w14:textId="77777777" w:rsidR="00545211" w:rsidRDefault="00A743B0">
            <w:pPr>
              <w:pStyle w:val="TableCell"/>
            </w:pPr>
            <w:r>
              <w:t>0.011</w:t>
            </w:r>
          </w:p>
        </w:tc>
        <w:tc>
          <w:tcPr>
            <w:tcW w:w="964" w:type="dxa"/>
          </w:tcPr>
          <w:p w14:paraId="75291C55" w14:textId="77777777" w:rsidR="00545211" w:rsidRDefault="00A743B0">
            <w:pPr>
              <w:pStyle w:val="TableCell"/>
            </w:pPr>
            <w:r>
              <w:t>0.207</w:t>
            </w:r>
          </w:p>
        </w:tc>
        <w:tc>
          <w:tcPr>
            <w:tcW w:w="964" w:type="dxa"/>
          </w:tcPr>
          <w:p w14:paraId="4530ECE7" w14:textId="77777777" w:rsidR="00545211" w:rsidRDefault="00A743B0">
            <w:pPr>
              <w:pStyle w:val="TableCell"/>
            </w:pPr>
            <w:r>
              <w:t>1.948</w:t>
            </w:r>
          </w:p>
        </w:tc>
        <w:tc>
          <w:tcPr>
            <w:tcW w:w="964" w:type="dxa"/>
          </w:tcPr>
          <w:p w14:paraId="00FD35DC" w14:textId="77777777" w:rsidR="00545211" w:rsidRDefault="00A743B0">
            <w:pPr>
              <w:pStyle w:val="TableCell"/>
            </w:pPr>
            <w:r>
              <w:t>3.208</w:t>
            </w:r>
          </w:p>
        </w:tc>
        <w:tc>
          <w:tcPr>
            <w:tcW w:w="964" w:type="dxa"/>
          </w:tcPr>
          <w:p w14:paraId="0D07E788" w14:textId="77777777" w:rsidR="00545211" w:rsidRDefault="00A743B0">
            <w:pPr>
              <w:pStyle w:val="TableCell"/>
            </w:pPr>
            <w:r>
              <w:t>0.71</w:t>
            </w:r>
          </w:p>
        </w:tc>
        <w:tc>
          <w:tcPr>
            <w:tcW w:w="964" w:type="dxa"/>
          </w:tcPr>
          <w:p w14:paraId="0349FF23" w14:textId="77777777" w:rsidR="00545211" w:rsidRDefault="00A743B0">
            <w:pPr>
              <w:pStyle w:val="TableCell"/>
            </w:pPr>
            <w:r>
              <w:t>101</w:t>
            </w:r>
          </w:p>
        </w:tc>
        <w:tc>
          <w:tcPr>
            <w:tcW w:w="624" w:type="dxa"/>
          </w:tcPr>
          <w:p w14:paraId="48CD9F91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624" w:type="dxa"/>
          </w:tcPr>
          <w:p w14:paraId="136F6891" w14:textId="77777777" w:rsidR="00545211" w:rsidRDefault="00A743B0">
            <w:pPr>
              <w:pStyle w:val="TableCell"/>
            </w:pPr>
            <w:r>
              <w:t>0</w:t>
            </w:r>
          </w:p>
        </w:tc>
      </w:tr>
    </w:tbl>
    <w:p w14:paraId="2E5CDA01" w14:textId="77777777" w:rsidR="00545211" w:rsidRDefault="00A743B0">
      <w:pPr>
        <w:pStyle w:val="Heading1"/>
      </w:pPr>
      <w:bookmarkStart w:id="3" w:name="_Toc95299241"/>
      <w:r>
        <w:lastRenderedPageBreak/>
        <w:t>4 Table Of Contents</w:t>
      </w:r>
      <w:bookmarkEnd w:id="3"/>
    </w:p>
    <w:p w14:paraId="28A878EB" w14:textId="6DC1F897" w:rsidR="00C06744" w:rsidRDefault="00A743B0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95299238" w:history="1">
        <w:r w:rsidR="00C06744" w:rsidRPr="005E12BE">
          <w:rPr>
            <w:rStyle w:val="Hyperlink"/>
            <w:noProof/>
          </w:rPr>
          <w:t>1 Executive Summary</w:t>
        </w:r>
        <w:r w:rsidR="00C06744">
          <w:rPr>
            <w:noProof/>
            <w:webHidden/>
          </w:rPr>
          <w:tab/>
        </w:r>
        <w:r w:rsidR="00C06744">
          <w:rPr>
            <w:noProof/>
            <w:webHidden/>
          </w:rPr>
          <w:fldChar w:fldCharType="begin"/>
        </w:r>
        <w:r w:rsidR="00C06744">
          <w:rPr>
            <w:noProof/>
            <w:webHidden/>
          </w:rPr>
          <w:instrText xml:space="preserve"> PAGEREF _Toc95299238 \h </w:instrText>
        </w:r>
        <w:r w:rsidR="00C06744">
          <w:rPr>
            <w:noProof/>
            <w:webHidden/>
          </w:rPr>
        </w:r>
        <w:r w:rsidR="00C06744">
          <w:rPr>
            <w:noProof/>
            <w:webHidden/>
          </w:rPr>
          <w:fldChar w:fldCharType="separate"/>
        </w:r>
        <w:r w:rsidR="00C06744">
          <w:rPr>
            <w:noProof/>
            <w:webHidden/>
          </w:rPr>
          <w:t>2</w:t>
        </w:r>
        <w:r w:rsidR="00C06744">
          <w:rPr>
            <w:noProof/>
            <w:webHidden/>
          </w:rPr>
          <w:fldChar w:fldCharType="end"/>
        </w:r>
      </w:hyperlink>
    </w:p>
    <w:p w14:paraId="62339FB1" w14:textId="33324F0C" w:rsidR="00C06744" w:rsidRDefault="00C06744">
      <w:pPr>
        <w:pStyle w:val="TOC1"/>
        <w:tabs>
          <w:tab w:val="right" w:leader="dot" w:pos="8630"/>
        </w:tabs>
        <w:rPr>
          <w:noProof/>
        </w:rPr>
      </w:pPr>
      <w:hyperlink w:anchor="_Toc95299239" w:history="1">
        <w:r w:rsidRPr="005E12BE">
          <w:rPr>
            <w:rStyle w:val="Hyperlink"/>
            <w:noProof/>
          </w:rPr>
          <w:t>2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823EB6" w14:textId="0F7744A0" w:rsidR="00C06744" w:rsidRDefault="00C06744">
      <w:pPr>
        <w:pStyle w:val="TOC1"/>
        <w:tabs>
          <w:tab w:val="right" w:leader="dot" w:pos="8630"/>
        </w:tabs>
        <w:rPr>
          <w:noProof/>
        </w:rPr>
      </w:pPr>
      <w:hyperlink w:anchor="_Toc95299240" w:history="1">
        <w:r w:rsidRPr="005E12BE">
          <w:rPr>
            <w:rStyle w:val="Hyperlink"/>
            <w:noProof/>
          </w:rPr>
          <w:t>3 Test Result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ACBE29" w14:textId="0EFB7EE9" w:rsidR="00C06744" w:rsidRDefault="00C06744">
      <w:pPr>
        <w:pStyle w:val="TOC1"/>
        <w:tabs>
          <w:tab w:val="right" w:leader="dot" w:pos="8630"/>
        </w:tabs>
        <w:rPr>
          <w:noProof/>
        </w:rPr>
      </w:pPr>
      <w:hyperlink w:anchor="_Toc95299241" w:history="1">
        <w:r w:rsidRPr="005E12BE">
          <w:rPr>
            <w:rStyle w:val="Hyperlink"/>
            <w:noProof/>
          </w:rPr>
          <w:t>4 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07F00D" w14:textId="6E436468" w:rsidR="00C06744" w:rsidRDefault="00C06744">
      <w:pPr>
        <w:pStyle w:val="TOC1"/>
        <w:tabs>
          <w:tab w:val="right" w:leader="dot" w:pos="8630"/>
        </w:tabs>
        <w:rPr>
          <w:noProof/>
        </w:rPr>
      </w:pPr>
      <w:hyperlink w:anchor="_Toc95299242" w:history="1">
        <w:r w:rsidRPr="005E12BE">
          <w:rPr>
            <w:rStyle w:val="Hyperlink"/>
            <w:noProof/>
          </w:rPr>
          <w:t>5 Running Robots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9115AA" w14:textId="204B44E8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43" w:history="1">
        <w:r w:rsidRPr="005E12BE">
          <w:rPr>
            <w:rStyle w:val="Hyperlink"/>
            <w:noProof/>
          </w:rPr>
          <w:t>5.1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F8E6CF" w14:textId="36E511FA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44" w:history="1">
        <w:r w:rsidRPr="005E12BE">
          <w:rPr>
            <w:rStyle w:val="Hyperlink"/>
            <w:noProof/>
          </w:rPr>
          <w:t>5.2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BB7B0D" w14:textId="7DF9CFFB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45" w:history="1">
        <w:r w:rsidRPr="005E12BE">
          <w:rPr>
            <w:rStyle w:val="Hyperlink"/>
            <w:noProof/>
          </w:rPr>
          <w:t>5.3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6C721F" w14:textId="452C84F8" w:rsidR="00C06744" w:rsidRDefault="00C06744">
      <w:pPr>
        <w:pStyle w:val="TOC1"/>
        <w:tabs>
          <w:tab w:val="right" w:leader="dot" w:pos="8630"/>
        </w:tabs>
        <w:rPr>
          <w:noProof/>
        </w:rPr>
      </w:pPr>
      <w:hyperlink w:anchor="_Toc95299246" w:history="1">
        <w:r w:rsidRPr="005E12BE">
          <w:rPr>
            <w:rStyle w:val="Hyperlink"/>
            <w:noProof/>
          </w:rPr>
          <w:t>6 Response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62E548" w14:textId="30D3271D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47" w:history="1">
        <w:r w:rsidRPr="005E12BE">
          <w:rPr>
            <w:rStyle w:val="Hyperlink"/>
            <w:noProof/>
          </w:rPr>
          <w:t>6.1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02C2B7" w14:textId="3F6DE943" w:rsidR="00C06744" w:rsidRDefault="00C06744">
      <w:pPr>
        <w:pStyle w:val="TOC1"/>
        <w:tabs>
          <w:tab w:val="right" w:leader="dot" w:pos="8630"/>
        </w:tabs>
        <w:rPr>
          <w:noProof/>
        </w:rPr>
      </w:pPr>
      <w:hyperlink w:anchor="_Toc95299248" w:history="1">
        <w:r w:rsidRPr="005E12BE">
          <w:rPr>
            <w:rStyle w:val="Hyperlink"/>
            <w:noProof/>
          </w:rPr>
          <w:t>7 OC3 Response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F4ABDC" w14:textId="4118DF2A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49" w:history="1">
        <w:r w:rsidRPr="005E12BE">
          <w:rPr>
            <w:rStyle w:val="Hyperlink"/>
            <w:noProof/>
          </w:rPr>
          <w:t>7.1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721EC5" w14:textId="38E8B41D" w:rsidR="00C06744" w:rsidRDefault="00C06744">
      <w:pPr>
        <w:pStyle w:val="TOC1"/>
        <w:tabs>
          <w:tab w:val="right" w:leader="dot" w:pos="8630"/>
        </w:tabs>
        <w:rPr>
          <w:noProof/>
        </w:rPr>
      </w:pPr>
      <w:hyperlink w:anchor="_Toc95299250" w:history="1">
        <w:r w:rsidRPr="005E12BE">
          <w:rPr>
            <w:rStyle w:val="Hyperlink"/>
            <w:noProof/>
          </w:rPr>
          <w:t>8 TPS 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132B2F" w14:textId="2C377ABC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51" w:history="1">
        <w:r w:rsidRPr="005E12BE">
          <w:rPr>
            <w:rStyle w:val="Hyperlink"/>
            <w:noProof/>
          </w:rPr>
          <w:t>8.1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6C65B8" w14:textId="240E941C" w:rsidR="00C06744" w:rsidRDefault="00C06744">
      <w:pPr>
        <w:pStyle w:val="TOC1"/>
        <w:tabs>
          <w:tab w:val="right" w:leader="dot" w:pos="8630"/>
        </w:tabs>
        <w:rPr>
          <w:noProof/>
        </w:rPr>
      </w:pPr>
      <w:hyperlink w:anchor="_Toc95299252" w:history="1">
        <w:r w:rsidRPr="005E12BE">
          <w:rPr>
            <w:rStyle w:val="Hyperlink"/>
            <w:noProof/>
          </w:rPr>
          <w:t>9 TPS Fail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870DCD" w14:textId="456B6225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53" w:history="1">
        <w:r w:rsidRPr="005E12BE">
          <w:rPr>
            <w:rStyle w:val="Hyperlink"/>
            <w:noProof/>
          </w:rPr>
          <w:t>9.1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292FAA" w14:textId="3E24D109" w:rsidR="00C06744" w:rsidRDefault="00C06744">
      <w:pPr>
        <w:pStyle w:val="TOC1"/>
        <w:tabs>
          <w:tab w:val="right" w:leader="dot" w:pos="8630"/>
        </w:tabs>
        <w:rPr>
          <w:noProof/>
        </w:rPr>
      </w:pPr>
      <w:hyperlink w:anchor="_Toc95299254" w:history="1">
        <w:r w:rsidRPr="005E12BE">
          <w:rPr>
            <w:rStyle w:val="Hyperlink"/>
            <w:noProof/>
          </w:rPr>
          <w:t>10 AUT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165D74" w14:textId="2DDF7C49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55" w:history="1">
        <w:r w:rsidRPr="005E12BE">
          <w:rPr>
            <w:rStyle w:val="Hyperlink"/>
            <w:noProof/>
          </w:rPr>
          <w:t>10.1 Web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0C1D07" w14:textId="3B7E19BB" w:rsidR="00C06744" w:rsidRDefault="00C06744">
      <w:pPr>
        <w:pStyle w:val="TOC1"/>
        <w:tabs>
          <w:tab w:val="right" w:leader="dot" w:pos="8630"/>
        </w:tabs>
        <w:rPr>
          <w:noProof/>
        </w:rPr>
      </w:pPr>
      <w:hyperlink w:anchor="_Toc95299256" w:history="1">
        <w:r w:rsidRPr="005E12BE">
          <w:rPr>
            <w:rStyle w:val="Hyperlink"/>
            <w:noProof/>
          </w:rPr>
          <w:t>11 AUT Metrics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C29958" w14:textId="4D053C0E" w:rsidR="00C06744" w:rsidRDefault="00C06744">
      <w:pPr>
        <w:pStyle w:val="TOC1"/>
        <w:tabs>
          <w:tab w:val="right" w:leader="dot" w:pos="8630"/>
        </w:tabs>
        <w:rPr>
          <w:noProof/>
        </w:rPr>
      </w:pPr>
      <w:hyperlink w:anchor="_Toc95299257" w:history="1">
        <w:r w:rsidRPr="005E12BE">
          <w:rPr>
            <w:rStyle w:val="Hyperlink"/>
            <w:noProof/>
          </w:rPr>
          <w:t>12 Agents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818BEC" w14:textId="6F56E2EB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58" w:history="1">
        <w:r w:rsidRPr="005E12BE">
          <w:rPr>
            <w:rStyle w:val="Hyperlink"/>
            <w:noProof/>
          </w:rPr>
          <w:t>12.1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7E1DD76" w14:textId="5EBA88BF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59" w:history="1">
        <w:r w:rsidRPr="005E12BE">
          <w:rPr>
            <w:rStyle w:val="Hyperlink"/>
            <w:noProof/>
          </w:rPr>
          <w:t>12.2 CPU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EF9D41B" w14:textId="18AFC61C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60" w:history="1">
        <w:r w:rsidRPr="005E12BE">
          <w:rPr>
            <w:rStyle w:val="Hyperlink"/>
            <w:noProof/>
          </w:rPr>
          <w:t>12.3 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14ADA4A" w14:textId="5DA435F6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61" w:history="1">
        <w:r w:rsidRPr="005E12BE">
          <w:rPr>
            <w:rStyle w:val="Hyperlink"/>
            <w:noProof/>
          </w:rPr>
          <w:t>12.4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FA5117D" w14:textId="207FF961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62" w:history="1">
        <w:r w:rsidRPr="005E12BE">
          <w:rPr>
            <w:rStyle w:val="Hyperlink"/>
            <w:noProof/>
          </w:rPr>
          <w:t>12.5 Running Robots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A9CC2A1" w14:textId="42490659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63" w:history="1">
        <w:r w:rsidRPr="005E12BE">
          <w:rPr>
            <w:rStyle w:val="Hyperlink"/>
            <w:noProof/>
          </w:rPr>
          <w:t>12.6 Assigned Robots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AE34247" w14:textId="738414FB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64" w:history="1">
        <w:r w:rsidRPr="005E12BE">
          <w:rPr>
            <w:rStyle w:val="Hyperlink"/>
            <w:noProof/>
          </w:rPr>
          <w:t>12.7 rfswam agent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B726294" w14:textId="3C77F7AB" w:rsidR="00C06744" w:rsidRDefault="00C06744">
      <w:pPr>
        <w:pStyle w:val="TOC2"/>
        <w:tabs>
          <w:tab w:val="right" w:leader="dot" w:pos="8630"/>
        </w:tabs>
        <w:rPr>
          <w:noProof/>
        </w:rPr>
      </w:pPr>
      <w:hyperlink w:anchor="_Toc95299265" w:history="1">
        <w:r w:rsidRPr="005E12BE">
          <w:rPr>
            <w:rStyle w:val="Hyperlink"/>
            <w:noProof/>
          </w:rPr>
          <w:t>12.8 Selenium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E3C97DE" w14:textId="29A8A0C6" w:rsidR="00C06744" w:rsidRDefault="00C06744">
      <w:pPr>
        <w:pStyle w:val="TOC1"/>
        <w:tabs>
          <w:tab w:val="right" w:leader="dot" w:pos="8630"/>
        </w:tabs>
        <w:rPr>
          <w:noProof/>
        </w:rPr>
      </w:pPr>
      <w:hyperlink w:anchor="_Toc95299266" w:history="1">
        <w:r w:rsidRPr="005E12BE">
          <w:rPr>
            <w:rStyle w:val="Hyperlink"/>
            <w:noProof/>
          </w:rPr>
          <w:t>13 Agent Metrics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_Toc95299266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B241ECC" w14:textId="659AD9CA" w:rsidR="00545211" w:rsidRDefault="00A743B0">
      <w:r>
        <w:fldChar w:fldCharType="end"/>
      </w:r>
    </w:p>
    <w:p w14:paraId="73BE480E" w14:textId="77777777" w:rsidR="00545211" w:rsidRDefault="00A743B0">
      <w:pPr>
        <w:pStyle w:val="Heading1"/>
      </w:pPr>
      <w:bookmarkStart w:id="4" w:name="_Toc95299242"/>
      <w:r>
        <w:lastRenderedPageBreak/>
        <w:t>5 Running Robots</w:t>
      </w:r>
      <w:bookmarkEnd w:id="4"/>
    </w:p>
    <w:p w14:paraId="65DF3A05" w14:textId="77777777" w:rsidR="00545211" w:rsidRDefault="00A743B0">
      <w:pPr>
        <w:pStyle w:val="Heading2"/>
      </w:pPr>
      <w:bookmarkStart w:id="5" w:name="_Toc95299243"/>
      <w:r>
        <w:t>5.1 Graph</w:t>
      </w:r>
      <w:bookmarkEnd w:id="5"/>
    </w:p>
    <w:p w14:paraId="3FC1B240" w14:textId="77777777" w:rsidR="00545211" w:rsidRDefault="00A743B0">
      <w:pPr>
        <w:ind w:left="-283"/>
      </w:pPr>
      <w:r>
        <w:rPr>
          <w:noProof/>
        </w:rPr>
        <w:drawing>
          <wp:inline distT="0" distB="0" distL="0" distR="0" wp14:anchorId="73EEE89B" wp14:editId="2F5E7CF8">
            <wp:extent cx="5842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1254" w14:textId="77777777" w:rsidR="00545211" w:rsidRDefault="00A743B0">
      <w:pPr>
        <w:pStyle w:val="Heading2"/>
      </w:pPr>
      <w:bookmarkStart w:id="6" w:name="_Toc95299244"/>
      <w:r>
        <w:t>5.2 Summary</w:t>
      </w:r>
      <w:bookmarkEnd w:id="6"/>
    </w:p>
    <w:p w14:paraId="232BC229" w14:textId="77777777" w:rsidR="00545211" w:rsidRDefault="00A743B0">
      <w:r>
        <w:t xml:space="preserve">As you can see above we ramped up to nn robots and held at a </w:t>
      </w:r>
      <w:r>
        <w:t>steady state for mm minutes.</w:t>
      </w:r>
    </w:p>
    <w:p w14:paraId="60C467B9" w14:textId="77777777" w:rsidR="00545211" w:rsidRDefault="00545211"/>
    <w:p w14:paraId="69CC1353" w14:textId="77777777" w:rsidR="00545211" w:rsidRDefault="00545211"/>
    <w:p w14:paraId="550E3F4D" w14:textId="77777777" w:rsidR="00545211" w:rsidRDefault="00A743B0">
      <w:pPr>
        <w:pStyle w:val="Heading2"/>
      </w:pPr>
      <w:bookmarkStart w:id="7" w:name="_Toc95299245"/>
      <w:r>
        <w:t>5.3 Table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2789"/>
        <w:gridCol w:w="1097"/>
        <w:gridCol w:w="1056"/>
        <w:gridCol w:w="1025"/>
        <w:gridCol w:w="1116"/>
        <w:gridCol w:w="940"/>
      </w:tblGrid>
      <w:tr w:rsidR="00545211" w14:paraId="5CEB578D" w14:textId="77777777">
        <w:tc>
          <w:tcPr>
            <w:tcW w:w="1234" w:type="dxa"/>
          </w:tcPr>
          <w:p w14:paraId="1E9F593F" w14:textId="77777777" w:rsidR="00545211" w:rsidRDefault="00545211">
            <w:pPr>
              <w:pStyle w:val="TableHeader"/>
            </w:pPr>
          </w:p>
        </w:tc>
        <w:tc>
          <w:tcPr>
            <w:tcW w:w="1234" w:type="dxa"/>
          </w:tcPr>
          <w:p w14:paraId="622F8B6B" w14:textId="77777777" w:rsidR="00545211" w:rsidRDefault="00A743B0">
            <w:pPr>
              <w:pStyle w:val="TableHeader"/>
            </w:pPr>
            <w:r>
              <w:t>PrimaryMetric</w:t>
            </w:r>
          </w:p>
        </w:tc>
        <w:tc>
          <w:tcPr>
            <w:tcW w:w="1234" w:type="dxa"/>
          </w:tcPr>
          <w:p w14:paraId="5504774A" w14:textId="77777777" w:rsidR="00545211" w:rsidRDefault="00A743B0">
            <w:pPr>
              <w:pStyle w:val="TableHeader"/>
            </w:pPr>
            <w:r>
              <w:t>Minimum</w:t>
            </w:r>
          </w:p>
        </w:tc>
        <w:tc>
          <w:tcPr>
            <w:tcW w:w="1234" w:type="dxa"/>
          </w:tcPr>
          <w:p w14:paraId="27612F8C" w14:textId="77777777" w:rsidR="00545211" w:rsidRDefault="00A743B0">
            <w:pPr>
              <w:pStyle w:val="TableHeader"/>
            </w:pPr>
            <w:r>
              <w:t>Average</w:t>
            </w:r>
          </w:p>
        </w:tc>
        <w:tc>
          <w:tcPr>
            <w:tcW w:w="1234" w:type="dxa"/>
          </w:tcPr>
          <w:p w14:paraId="5669C348" w14:textId="77777777" w:rsidR="00545211" w:rsidRDefault="00A743B0">
            <w:pPr>
              <w:pStyle w:val="TableHeader"/>
            </w:pPr>
            <w:r>
              <w:t>95%ile</w:t>
            </w:r>
          </w:p>
        </w:tc>
        <w:tc>
          <w:tcPr>
            <w:tcW w:w="1234" w:type="dxa"/>
          </w:tcPr>
          <w:p w14:paraId="32758E8D" w14:textId="77777777" w:rsidR="00545211" w:rsidRDefault="00A743B0">
            <w:pPr>
              <w:pStyle w:val="TableHeader"/>
            </w:pPr>
            <w:r>
              <w:t>Maximum</w:t>
            </w:r>
          </w:p>
        </w:tc>
        <w:tc>
          <w:tcPr>
            <w:tcW w:w="1234" w:type="dxa"/>
          </w:tcPr>
          <w:p w14:paraId="62EA988D" w14:textId="77777777" w:rsidR="00545211" w:rsidRDefault="00A743B0">
            <w:pPr>
              <w:pStyle w:val="TableHeader"/>
            </w:pPr>
            <w:r>
              <w:t>Std. Dev.</w:t>
            </w:r>
          </w:p>
        </w:tc>
      </w:tr>
      <w:tr w:rsidR="00545211" w14:paraId="18C58577" w14:textId="77777777">
        <w:tc>
          <w:tcPr>
            <w:tcW w:w="283" w:type="dxa"/>
          </w:tcPr>
          <w:p w14:paraId="4B8A9F81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56ECF6E8" wp14:editId="5BC900B1">
                  <wp:extent cx="180000" cy="18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2015E531" w14:textId="77777777" w:rsidR="00545211" w:rsidRDefault="00A743B0">
            <w:pPr>
              <w:pStyle w:val="TableCell"/>
              <w:jc w:val="left"/>
            </w:pPr>
            <w:r>
              <w:t>20210214_204637_browseOC100</w:t>
            </w:r>
          </w:p>
        </w:tc>
        <w:tc>
          <w:tcPr>
            <w:tcW w:w="964" w:type="dxa"/>
          </w:tcPr>
          <w:p w14:paraId="03064DAA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964" w:type="dxa"/>
          </w:tcPr>
          <w:p w14:paraId="23DE2377" w14:textId="77777777" w:rsidR="00545211" w:rsidRDefault="00A743B0">
            <w:pPr>
              <w:pStyle w:val="TableCell"/>
            </w:pPr>
            <w:r>
              <w:t>9.943</w:t>
            </w:r>
          </w:p>
        </w:tc>
        <w:tc>
          <w:tcPr>
            <w:tcW w:w="964" w:type="dxa"/>
          </w:tcPr>
          <w:p w14:paraId="1C034242" w14:textId="77777777" w:rsidR="00545211" w:rsidRDefault="00A743B0">
            <w:pPr>
              <w:pStyle w:val="TableCell"/>
            </w:pPr>
            <w:r>
              <w:t>11.0</w:t>
            </w:r>
          </w:p>
        </w:tc>
        <w:tc>
          <w:tcPr>
            <w:tcW w:w="964" w:type="dxa"/>
          </w:tcPr>
          <w:p w14:paraId="4411A708" w14:textId="77777777" w:rsidR="00545211" w:rsidRDefault="00A743B0">
            <w:pPr>
              <w:pStyle w:val="TableCell"/>
            </w:pPr>
            <w:r>
              <w:t>11</w:t>
            </w:r>
          </w:p>
        </w:tc>
        <w:tc>
          <w:tcPr>
            <w:tcW w:w="964" w:type="dxa"/>
          </w:tcPr>
          <w:p w14:paraId="7441BB90" w14:textId="77777777" w:rsidR="00545211" w:rsidRDefault="00A743B0">
            <w:pPr>
              <w:pStyle w:val="TableCell"/>
            </w:pPr>
            <w:r>
              <w:t>2.545</w:t>
            </w:r>
          </w:p>
        </w:tc>
      </w:tr>
      <w:tr w:rsidR="00545211" w14:paraId="1E851D56" w14:textId="77777777">
        <w:tc>
          <w:tcPr>
            <w:tcW w:w="283" w:type="dxa"/>
          </w:tcPr>
          <w:p w14:paraId="6C9DED56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492C5B0B" wp14:editId="45AD9F8B">
                  <wp:extent cx="180000" cy="18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1A6E48C" w14:textId="77777777" w:rsidR="00545211" w:rsidRDefault="00A743B0">
            <w:pPr>
              <w:pStyle w:val="TableCell"/>
              <w:jc w:val="left"/>
            </w:pPr>
            <w:r>
              <w:t>PreRun</w:t>
            </w:r>
          </w:p>
        </w:tc>
        <w:tc>
          <w:tcPr>
            <w:tcW w:w="964" w:type="dxa"/>
          </w:tcPr>
          <w:p w14:paraId="7A9A7C56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964" w:type="dxa"/>
          </w:tcPr>
          <w:p w14:paraId="13A0F944" w14:textId="77777777" w:rsidR="00545211" w:rsidRDefault="00A743B0">
            <w:pPr>
              <w:pStyle w:val="TableCell"/>
            </w:pPr>
            <w:r>
              <w:t>0.0</w:t>
            </w:r>
          </w:p>
        </w:tc>
        <w:tc>
          <w:tcPr>
            <w:tcW w:w="964" w:type="dxa"/>
          </w:tcPr>
          <w:p w14:paraId="218754AF" w14:textId="77777777" w:rsidR="00545211" w:rsidRDefault="00A743B0">
            <w:pPr>
              <w:pStyle w:val="TableCell"/>
            </w:pPr>
            <w:r>
              <w:t>None</w:t>
            </w:r>
          </w:p>
        </w:tc>
        <w:tc>
          <w:tcPr>
            <w:tcW w:w="964" w:type="dxa"/>
          </w:tcPr>
          <w:p w14:paraId="5FC89324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964" w:type="dxa"/>
          </w:tcPr>
          <w:p w14:paraId="2CC1B68D" w14:textId="77777777" w:rsidR="00545211" w:rsidRDefault="00A743B0">
            <w:pPr>
              <w:pStyle w:val="TableCell"/>
            </w:pPr>
            <w:r>
              <w:t>0.0</w:t>
            </w:r>
          </w:p>
        </w:tc>
      </w:tr>
    </w:tbl>
    <w:p w14:paraId="73C3251C" w14:textId="77777777" w:rsidR="00545211" w:rsidRDefault="00A743B0">
      <w:pPr>
        <w:pStyle w:val="Heading1"/>
      </w:pPr>
      <w:bookmarkStart w:id="8" w:name="_Toc95299246"/>
      <w:r>
        <w:lastRenderedPageBreak/>
        <w:t>6 Response Time</w:t>
      </w:r>
      <w:bookmarkEnd w:id="8"/>
    </w:p>
    <w:p w14:paraId="20739E35" w14:textId="77777777" w:rsidR="00545211" w:rsidRDefault="00A743B0">
      <w:pPr>
        <w:ind w:left="-283"/>
      </w:pPr>
      <w:r>
        <w:rPr>
          <w:noProof/>
        </w:rPr>
        <w:drawing>
          <wp:inline distT="0" distB="0" distL="0" distR="0" wp14:anchorId="30CE7C93" wp14:editId="7C8DEE83">
            <wp:extent cx="584200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14A0" w14:textId="77777777" w:rsidR="00545211" w:rsidRDefault="00A743B0">
      <w:pPr>
        <w:pStyle w:val="Heading2"/>
      </w:pPr>
      <w:bookmarkStart w:id="9" w:name="_Toc95299247"/>
      <w:r>
        <w:t>6.1 Details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2186"/>
        <w:gridCol w:w="1023"/>
        <w:gridCol w:w="991"/>
        <w:gridCol w:w="967"/>
        <w:gridCol w:w="1037"/>
        <w:gridCol w:w="903"/>
        <w:gridCol w:w="930"/>
      </w:tblGrid>
      <w:tr w:rsidR="00545211" w14:paraId="4EA9BFFA" w14:textId="77777777">
        <w:tc>
          <w:tcPr>
            <w:tcW w:w="1080" w:type="dxa"/>
          </w:tcPr>
          <w:p w14:paraId="3BE8E889" w14:textId="77777777" w:rsidR="00545211" w:rsidRDefault="00545211">
            <w:pPr>
              <w:pStyle w:val="TableHeader"/>
            </w:pPr>
          </w:p>
        </w:tc>
        <w:tc>
          <w:tcPr>
            <w:tcW w:w="1080" w:type="dxa"/>
          </w:tcPr>
          <w:p w14:paraId="712DA243" w14:textId="77777777" w:rsidR="00545211" w:rsidRDefault="00A743B0">
            <w:pPr>
              <w:pStyle w:val="TableHeader"/>
            </w:pPr>
            <w:r>
              <w:t>Result Name</w:t>
            </w:r>
          </w:p>
        </w:tc>
        <w:tc>
          <w:tcPr>
            <w:tcW w:w="1080" w:type="dxa"/>
          </w:tcPr>
          <w:p w14:paraId="7EB6E404" w14:textId="77777777" w:rsidR="00545211" w:rsidRDefault="00A743B0">
            <w:pPr>
              <w:pStyle w:val="TableHeader"/>
            </w:pPr>
            <w:r>
              <w:t>Minimum</w:t>
            </w:r>
          </w:p>
        </w:tc>
        <w:tc>
          <w:tcPr>
            <w:tcW w:w="1080" w:type="dxa"/>
          </w:tcPr>
          <w:p w14:paraId="49565B13" w14:textId="77777777" w:rsidR="00545211" w:rsidRDefault="00A743B0">
            <w:pPr>
              <w:pStyle w:val="TableHeader"/>
            </w:pPr>
            <w:r>
              <w:t>Average</w:t>
            </w:r>
          </w:p>
        </w:tc>
        <w:tc>
          <w:tcPr>
            <w:tcW w:w="1080" w:type="dxa"/>
          </w:tcPr>
          <w:p w14:paraId="10F0B7DB" w14:textId="77777777" w:rsidR="00545211" w:rsidRDefault="00A743B0">
            <w:pPr>
              <w:pStyle w:val="TableHeader"/>
            </w:pPr>
            <w:r>
              <w:t>95%ile</w:t>
            </w:r>
          </w:p>
        </w:tc>
        <w:tc>
          <w:tcPr>
            <w:tcW w:w="1080" w:type="dxa"/>
          </w:tcPr>
          <w:p w14:paraId="7DC9F8C3" w14:textId="77777777" w:rsidR="00545211" w:rsidRDefault="00A743B0">
            <w:pPr>
              <w:pStyle w:val="TableHeader"/>
            </w:pPr>
            <w:r>
              <w:t>Maximum</w:t>
            </w:r>
          </w:p>
        </w:tc>
        <w:tc>
          <w:tcPr>
            <w:tcW w:w="1080" w:type="dxa"/>
          </w:tcPr>
          <w:p w14:paraId="4859577C" w14:textId="77777777" w:rsidR="00545211" w:rsidRDefault="00A743B0">
            <w:pPr>
              <w:pStyle w:val="TableHeader"/>
            </w:pPr>
            <w:r>
              <w:t>Std. Dev.</w:t>
            </w:r>
          </w:p>
        </w:tc>
        <w:tc>
          <w:tcPr>
            <w:tcW w:w="1080" w:type="dxa"/>
          </w:tcPr>
          <w:p w14:paraId="267E199F" w14:textId="77777777" w:rsidR="00545211" w:rsidRDefault="00A743B0">
            <w:pPr>
              <w:pStyle w:val="TableHeader"/>
            </w:pPr>
            <w:r>
              <w:t>Count</w:t>
            </w:r>
          </w:p>
        </w:tc>
      </w:tr>
      <w:tr w:rsidR="00545211" w14:paraId="159ED53C" w14:textId="77777777">
        <w:tc>
          <w:tcPr>
            <w:tcW w:w="283" w:type="dxa"/>
          </w:tcPr>
          <w:p w14:paraId="6136C424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6C0412FF" wp14:editId="7359A0C4">
                  <wp:extent cx="180000" cy="18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D0F8F9E" w14:textId="77777777" w:rsidR="00545211" w:rsidRDefault="00A743B0">
            <w:pPr>
              <w:pStyle w:val="TableCell"/>
              <w:jc w:val="left"/>
            </w:pPr>
            <w:r>
              <w:t>OC3 Add Product to Cart</w:t>
            </w:r>
          </w:p>
        </w:tc>
        <w:tc>
          <w:tcPr>
            <w:tcW w:w="964" w:type="dxa"/>
          </w:tcPr>
          <w:p w14:paraId="29056183" w14:textId="77777777" w:rsidR="00545211" w:rsidRDefault="00A743B0">
            <w:pPr>
              <w:pStyle w:val="TableCell"/>
            </w:pPr>
            <w:r>
              <w:t>0.257</w:t>
            </w:r>
          </w:p>
        </w:tc>
        <w:tc>
          <w:tcPr>
            <w:tcW w:w="964" w:type="dxa"/>
          </w:tcPr>
          <w:p w14:paraId="4E7AB282" w14:textId="77777777" w:rsidR="00545211" w:rsidRDefault="00A743B0">
            <w:pPr>
              <w:pStyle w:val="TableCell"/>
            </w:pPr>
            <w:r>
              <w:t>0.276</w:t>
            </w:r>
          </w:p>
        </w:tc>
        <w:tc>
          <w:tcPr>
            <w:tcW w:w="964" w:type="dxa"/>
          </w:tcPr>
          <w:p w14:paraId="541F0FD9" w14:textId="77777777" w:rsidR="00545211" w:rsidRDefault="00A743B0">
            <w:pPr>
              <w:pStyle w:val="TableCell"/>
            </w:pPr>
            <w:r>
              <w:t>0.301</w:t>
            </w:r>
          </w:p>
        </w:tc>
        <w:tc>
          <w:tcPr>
            <w:tcW w:w="964" w:type="dxa"/>
          </w:tcPr>
          <w:p w14:paraId="46AFE3E1" w14:textId="77777777" w:rsidR="00545211" w:rsidRDefault="00A743B0">
            <w:pPr>
              <w:pStyle w:val="TableCell"/>
            </w:pPr>
            <w:r>
              <w:t>0.48</w:t>
            </w:r>
          </w:p>
        </w:tc>
        <w:tc>
          <w:tcPr>
            <w:tcW w:w="964" w:type="dxa"/>
          </w:tcPr>
          <w:p w14:paraId="64C605BA" w14:textId="77777777" w:rsidR="00545211" w:rsidRDefault="00A743B0">
            <w:pPr>
              <w:pStyle w:val="TableCell"/>
            </w:pPr>
            <w:r>
              <w:t>0.043</w:t>
            </w:r>
          </w:p>
        </w:tc>
        <w:tc>
          <w:tcPr>
            <w:tcW w:w="624" w:type="dxa"/>
          </w:tcPr>
          <w:p w14:paraId="1BD6AC5B" w14:textId="77777777" w:rsidR="00545211" w:rsidRDefault="00A743B0">
            <w:pPr>
              <w:pStyle w:val="TableCell"/>
            </w:pPr>
            <w:r>
              <w:t>25</w:t>
            </w:r>
          </w:p>
        </w:tc>
      </w:tr>
      <w:tr w:rsidR="00545211" w14:paraId="08383AB0" w14:textId="77777777">
        <w:tc>
          <w:tcPr>
            <w:tcW w:w="283" w:type="dxa"/>
          </w:tcPr>
          <w:p w14:paraId="09671ECA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50798134" wp14:editId="605E876C">
                  <wp:extent cx="180000" cy="18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5414E381" w14:textId="77777777" w:rsidR="00545211" w:rsidRDefault="00A743B0">
            <w:pPr>
              <w:pStyle w:val="TableCell"/>
              <w:jc w:val="left"/>
            </w:pPr>
            <w:r>
              <w:t>OC3 Close Browser</w:t>
            </w:r>
          </w:p>
        </w:tc>
        <w:tc>
          <w:tcPr>
            <w:tcW w:w="964" w:type="dxa"/>
          </w:tcPr>
          <w:p w14:paraId="4068A793" w14:textId="77777777" w:rsidR="00545211" w:rsidRDefault="00A743B0">
            <w:pPr>
              <w:pStyle w:val="TableCell"/>
            </w:pPr>
            <w:r>
              <w:t>0.227</w:t>
            </w:r>
          </w:p>
        </w:tc>
        <w:tc>
          <w:tcPr>
            <w:tcW w:w="964" w:type="dxa"/>
          </w:tcPr>
          <w:p w14:paraId="09F198D5" w14:textId="77777777" w:rsidR="00545211" w:rsidRDefault="00A743B0">
            <w:pPr>
              <w:pStyle w:val="TableCell"/>
            </w:pPr>
            <w:r>
              <w:t>0.259</w:t>
            </w:r>
          </w:p>
        </w:tc>
        <w:tc>
          <w:tcPr>
            <w:tcW w:w="964" w:type="dxa"/>
          </w:tcPr>
          <w:p w14:paraId="1480E279" w14:textId="77777777" w:rsidR="00545211" w:rsidRDefault="00A743B0">
            <w:pPr>
              <w:pStyle w:val="TableCell"/>
            </w:pPr>
            <w:r>
              <w:t>None</w:t>
            </w:r>
          </w:p>
        </w:tc>
        <w:tc>
          <w:tcPr>
            <w:tcW w:w="964" w:type="dxa"/>
          </w:tcPr>
          <w:p w14:paraId="2F7CED30" w14:textId="77777777" w:rsidR="00545211" w:rsidRDefault="00A743B0">
            <w:pPr>
              <w:pStyle w:val="TableCell"/>
            </w:pPr>
            <w:r>
              <w:t>0.357</w:t>
            </w:r>
          </w:p>
        </w:tc>
        <w:tc>
          <w:tcPr>
            <w:tcW w:w="964" w:type="dxa"/>
          </w:tcPr>
          <w:p w14:paraId="66A40AE0" w14:textId="77777777" w:rsidR="00545211" w:rsidRDefault="00A743B0">
            <w:pPr>
              <w:pStyle w:val="TableCell"/>
            </w:pPr>
            <w:r>
              <w:t>0.039</w:t>
            </w:r>
          </w:p>
        </w:tc>
        <w:tc>
          <w:tcPr>
            <w:tcW w:w="624" w:type="dxa"/>
          </w:tcPr>
          <w:p w14:paraId="3E42154F" w14:textId="77777777" w:rsidR="00545211" w:rsidRDefault="00A743B0">
            <w:pPr>
              <w:pStyle w:val="TableCell"/>
            </w:pPr>
            <w:r>
              <w:t>10</w:t>
            </w:r>
          </w:p>
        </w:tc>
      </w:tr>
      <w:tr w:rsidR="00545211" w14:paraId="4EE3C843" w14:textId="77777777">
        <w:tc>
          <w:tcPr>
            <w:tcW w:w="283" w:type="dxa"/>
          </w:tcPr>
          <w:p w14:paraId="7030343F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257E2AC7" wp14:editId="743BE763">
                  <wp:extent cx="180000" cy="18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4514B94" w14:textId="77777777" w:rsidR="00545211" w:rsidRDefault="00A743B0">
            <w:pPr>
              <w:pStyle w:val="TableCell"/>
              <w:jc w:val="left"/>
            </w:pPr>
            <w:r>
              <w:t>OC3 Open Browser</w:t>
            </w:r>
          </w:p>
        </w:tc>
        <w:tc>
          <w:tcPr>
            <w:tcW w:w="964" w:type="dxa"/>
          </w:tcPr>
          <w:p w14:paraId="3DCD1574" w14:textId="77777777" w:rsidR="00545211" w:rsidRDefault="00A743B0">
            <w:pPr>
              <w:pStyle w:val="TableCell"/>
            </w:pPr>
            <w:r>
              <w:t>1.398</w:t>
            </w:r>
          </w:p>
        </w:tc>
        <w:tc>
          <w:tcPr>
            <w:tcW w:w="964" w:type="dxa"/>
          </w:tcPr>
          <w:p w14:paraId="7FBCCED1" w14:textId="77777777" w:rsidR="00545211" w:rsidRDefault="00A743B0">
            <w:pPr>
              <w:pStyle w:val="TableCell"/>
            </w:pPr>
            <w:r>
              <w:t>1.534</w:t>
            </w:r>
          </w:p>
        </w:tc>
        <w:tc>
          <w:tcPr>
            <w:tcW w:w="964" w:type="dxa"/>
          </w:tcPr>
          <w:p w14:paraId="0957134D" w14:textId="77777777" w:rsidR="00545211" w:rsidRDefault="00A743B0">
            <w:pPr>
              <w:pStyle w:val="TableCell"/>
            </w:pPr>
            <w:r>
              <w:t>None</w:t>
            </w:r>
          </w:p>
        </w:tc>
        <w:tc>
          <w:tcPr>
            <w:tcW w:w="964" w:type="dxa"/>
          </w:tcPr>
          <w:p w14:paraId="6C8C2FAF" w14:textId="77777777" w:rsidR="00545211" w:rsidRDefault="00A743B0">
            <w:pPr>
              <w:pStyle w:val="TableCell"/>
            </w:pPr>
            <w:r>
              <w:t>1.771</w:t>
            </w:r>
          </w:p>
        </w:tc>
        <w:tc>
          <w:tcPr>
            <w:tcW w:w="964" w:type="dxa"/>
          </w:tcPr>
          <w:p w14:paraId="590E4E0D" w14:textId="77777777" w:rsidR="00545211" w:rsidRDefault="00A743B0">
            <w:pPr>
              <w:pStyle w:val="TableCell"/>
            </w:pPr>
            <w:r>
              <w:t>0.103</w:t>
            </w:r>
          </w:p>
        </w:tc>
        <w:tc>
          <w:tcPr>
            <w:tcW w:w="624" w:type="dxa"/>
          </w:tcPr>
          <w:p w14:paraId="14D51DC5" w14:textId="77777777" w:rsidR="00545211" w:rsidRDefault="00A743B0">
            <w:pPr>
              <w:pStyle w:val="TableCell"/>
            </w:pPr>
            <w:r>
              <w:t>10</w:t>
            </w:r>
          </w:p>
        </w:tc>
      </w:tr>
      <w:tr w:rsidR="00545211" w14:paraId="6086E781" w14:textId="77777777">
        <w:tc>
          <w:tcPr>
            <w:tcW w:w="283" w:type="dxa"/>
          </w:tcPr>
          <w:p w14:paraId="138686F0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3928ABAA" wp14:editId="684E6568">
                  <wp:extent cx="180000" cy="18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2AF35B70" w14:textId="77777777" w:rsidR="00545211" w:rsidRDefault="00A743B0">
            <w:pPr>
              <w:pStyle w:val="TableCell"/>
              <w:jc w:val="left"/>
            </w:pPr>
            <w:r>
              <w:t>OC3 Open Cart</w:t>
            </w:r>
          </w:p>
        </w:tc>
        <w:tc>
          <w:tcPr>
            <w:tcW w:w="964" w:type="dxa"/>
          </w:tcPr>
          <w:p w14:paraId="55079EA5" w14:textId="77777777" w:rsidR="00545211" w:rsidRDefault="00A743B0">
            <w:pPr>
              <w:pStyle w:val="TableCell"/>
            </w:pPr>
            <w:r>
              <w:t>0.047</w:t>
            </w:r>
          </w:p>
        </w:tc>
        <w:tc>
          <w:tcPr>
            <w:tcW w:w="964" w:type="dxa"/>
          </w:tcPr>
          <w:p w14:paraId="205DFA4F" w14:textId="77777777" w:rsidR="00545211" w:rsidRDefault="00A743B0">
            <w:pPr>
              <w:pStyle w:val="TableCell"/>
            </w:pPr>
            <w:r>
              <w:t>0.054</w:t>
            </w:r>
          </w:p>
        </w:tc>
        <w:tc>
          <w:tcPr>
            <w:tcW w:w="964" w:type="dxa"/>
          </w:tcPr>
          <w:p w14:paraId="50585E6C" w14:textId="77777777" w:rsidR="00545211" w:rsidRDefault="00A743B0">
            <w:pPr>
              <w:pStyle w:val="TableCell"/>
            </w:pPr>
            <w:r>
              <w:t>0.07</w:t>
            </w:r>
          </w:p>
        </w:tc>
        <w:tc>
          <w:tcPr>
            <w:tcW w:w="964" w:type="dxa"/>
          </w:tcPr>
          <w:p w14:paraId="692B3823" w14:textId="77777777" w:rsidR="00545211" w:rsidRDefault="00A743B0">
            <w:pPr>
              <w:pStyle w:val="TableCell"/>
            </w:pPr>
            <w:r>
              <w:t>0.073</w:t>
            </w:r>
          </w:p>
        </w:tc>
        <w:tc>
          <w:tcPr>
            <w:tcW w:w="964" w:type="dxa"/>
          </w:tcPr>
          <w:p w14:paraId="3A158DED" w14:textId="77777777" w:rsidR="00545211" w:rsidRDefault="00A743B0">
            <w:pPr>
              <w:pStyle w:val="TableCell"/>
            </w:pPr>
            <w:r>
              <w:t>0.008</w:t>
            </w:r>
          </w:p>
        </w:tc>
        <w:tc>
          <w:tcPr>
            <w:tcW w:w="624" w:type="dxa"/>
          </w:tcPr>
          <w:p w14:paraId="67F2968F" w14:textId="77777777" w:rsidR="00545211" w:rsidRDefault="00A743B0">
            <w:pPr>
              <w:pStyle w:val="TableCell"/>
            </w:pPr>
            <w:r>
              <w:t>24</w:t>
            </w:r>
          </w:p>
        </w:tc>
      </w:tr>
      <w:tr w:rsidR="00545211" w14:paraId="3FB4CC0E" w14:textId="77777777">
        <w:tc>
          <w:tcPr>
            <w:tcW w:w="283" w:type="dxa"/>
          </w:tcPr>
          <w:p w14:paraId="326C2DDC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22954004" wp14:editId="52C5AF3F">
                  <wp:extent cx="180000" cy="18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B281D45" w14:textId="77777777" w:rsidR="00545211" w:rsidRDefault="00A743B0">
            <w:pPr>
              <w:pStyle w:val="TableCell"/>
              <w:jc w:val="left"/>
            </w:pPr>
            <w:r>
              <w:t xml:space="preserve">OC3 Open </w:t>
            </w:r>
            <w:r>
              <w:t>Menu Page</w:t>
            </w:r>
          </w:p>
        </w:tc>
        <w:tc>
          <w:tcPr>
            <w:tcW w:w="964" w:type="dxa"/>
          </w:tcPr>
          <w:p w14:paraId="4CF7E3CA" w14:textId="77777777" w:rsidR="00545211" w:rsidRDefault="00A743B0">
            <w:pPr>
              <w:pStyle w:val="TableCell"/>
            </w:pPr>
            <w:r>
              <w:t>0.139</w:t>
            </w:r>
          </w:p>
        </w:tc>
        <w:tc>
          <w:tcPr>
            <w:tcW w:w="964" w:type="dxa"/>
          </w:tcPr>
          <w:p w14:paraId="5CEAA2CF" w14:textId="77777777" w:rsidR="00545211" w:rsidRDefault="00A743B0">
            <w:pPr>
              <w:pStyle w:val="TableCell"/>
            </w:pPr>
            <w:r>
              <w:t>0.356</w:t>
            </w:r>
          </w:p>
        </w:tc>
        <w:tc>
          <w:tcPr>
            <w:tcW w:w="964" w:type="dxa"/>
          </w:tcPr>
          <w:p w14:paraId="3074C4A7" w14:textId="77777777" w:rsidR="00545211" w:rsidRDefault="00A743B0">
            <w:pPr>
              <w:pStyle w:val="TableCell"/>
            </w:pPr>
            <w:r>
              <w:t>0.529</w:t>
            </w:r>
          </w:p>
        </w:tc>
        <w:tc>
          <w:tcPr>
            <w:tcW w:w="964" w:type="dxa"/>
          </w:tcPr>
          <w:p w14:paraId="0AA91243" w14:textId="77777777" w:rsidR="00545211" w:rsidRDefault="00A743B0">
            <w:pPr>
              <w:pStyle w:val="TableCell"/>
            </w:pPr>
            <w:r>
              <w:t>3.235</w:t>
            </w:r>
          </w:p>
        </w:tc>
        <w:tc>
          <w:tcPr>
            <w:tcW w:w="964" w:type="dxa"/>
          </w:tcPr>
          <w:p w14:paraId="132E54C8" w14:textId="77777777" w:rsidR="00545211" w:rsidRDefault="00A743B0">
            <w:pPr>
              <w:pStyle w:val="TableCell"/>
            </w:pPr>
            <w:r>
              <w:t>0.477</w:t>
            </w:r>
          </w:p>
        </w:tc>
        <w:tc>
          <w:tcPr>
            <w:tcW w:w="624" w:type="dxa"/>
          </w:tcPr>
          <w:p w14:paraId="73773839" w14:textId="77777777" w:rsidR="00545211" w:rsidRDefault="00A743B0">
            <w:pPr>
              <w:pStyle w:val="TableCell"/>
            </w:pPr>
            <w:r>
              <w:t>41</w:t>
            </w:r>
          </w:p>
        </w:tc>
      </w:tr>
      <w:tr w:rsidR="00545211" w14:paraId="77C9A70A" w14:textId="77777777">
        <w:tc>
          <w:tcPr>
            <w:tcW w:w="283" w:type="dxa"/>
          </w:tcPr>
          <w:p w14:paraId="16051DEA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04E0DCE8" wp14:editId="41875BAA">
                  <wp:extent cx="180000" cy="18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5D5951E7" w14:textId="77777777" w:rsidR="00545211" w:rsidRDefault="00A743B0">
            <w:pPr>
              <w:pStyle w:val="TableCell"/>
              <w:jc w:val="left"/>
            </w:pPr>
            <w:r>
              <w:t>OC3 Open Product Page</w:t>
            </w:r>
          </w:p>
        </w:tc>
        <w:tc>
          <w:tcPr>
            <w:tcW w:w="964" w:type="dxa"/>
          </w:tcPr>
          <w:p w14:paraId="46A7F817" w14:textId="77777777" w:rsidR="00545211" w:rsidRDefault="00A743B0">
            <w:pPr>
              <w:pStyle w:val="TableCell"/>
            </w:pPr>
            <w:r>
              <w:t>0.641</w:t>
            </w:r>
          </w:p>
        </w:tc>
        <w:tc>
          <w:tcPr>
            <w:tcW w:w="964" w:type="dxa"/>
          </w:tcPr>
          <w:p w14:paraId="34E556C9" w14:textId="77777777" w:rsidR="00545211" w:rsidRDefault="00A743B0">
            <w:pPr>
              <w:pStyle w:val="TableCell"/>
            </w:pPr>
            <w:r>
              <w:t>1.113</w:t>
            </w:r>
          </w:p>
        </w:tc>
        <w:tc>
          <w:tcPr>
            <w:tcW w:w="964" w:type="dxa"/>
          </w:tcPr>
          <w:p w14:paraId="5D3F1AFC" w14:textId="77777777" w:rsidR="00545211" w:rsidRDefault="00A743B0">
            <w:pPr>
              <w:pStyle w:val="TableCell"/>
            </w:pPr>
            <w:r>
              <w:t>2.004</w:t>
            </w:r>
          </w:p>
        </w:tc>
        <w:tc>
          <w:tcPr>
            <w:tcW w:w="964" w:type="dxa"/>
          </w:tcPr>
          <w:p w14:paraId="58FB17B4" w14:textId="77777777" w:rsidR="00545211" w:rsidRDefault="00A743B0">
            <w:pPr>
              <w:pStyle w:val="TableCell"/>
            </w:pPr>
            <w:r>
              <w:t>2.339</w:t>
            </w:r>
          </w:p>
        </w:tc>
        <w:tc>
          <w:tcPr>
            <w:tcW w:w="964" w:type="dxa"/>
          </w:tcPr>
          <w:p w14:paraId="33C92C48" w14:textId="77777777" w:rsidR="00545211" w:rsidRDefault="00A743B0">
            <w:pPr>
              <w:pStyle w:val="TableCell"/>
            </w:pPr>
            <w:r>
              <w:t>0.358</w:t>
            </w:r>
          </w:p>
        </w:tc>
        <w:tc>
          <w:tcPr>
            <w:tcW w:w="624" w:type="dxa"/>
          </w:tcPr>
          <w:p w14:paraId="47B4A278" w14:textId="77777777" w:rsidR="00545211" w:rsidRDefault="00A743B0">
            <w:pPr>
              <w:pStyle w:val="TableCell"/>
            </w:pPr>
            <w:r>
              <w:t>28</w:t>
            </w:r>
          </w:p>
        </w:tc>
      </w:tr>
      <w:tr w:rsidR="00545211" w14:paraId="25BDCA7A" w14:textId="77777777">
        <w:tc>
          <w:tcPr>
            <w:tcW w:w="283" w:type="dxa"/>
          </w:tcPr>
          <w:p w14:paraId="0E1A157C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00D4691F" wp14:editId="6FD16E00">
                  <wp:extent cx="180000" cy="18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19B6EA6D" w14:textId="77777777" w:rsidR="00545211" w:rsidRDefault="00A743B0">
            <w:pPr>
              <w:pStyle w:val="TableCell"/>
              <w:jc w:val="left"/>
            </w:pPr>
            <w:r>
              <w:t>OC3 Open Store Page</w:t>
            </w:r>
          </w:p>
        </w:tc>
        <w:tc>
          <w:tcPr>
            <w:tcW w:w="964" w:type="dxa"/>
          </w:tcPr>
          <w:p w14:paraId="194C09CD" w14:textId="77777777" w:rsidR="00545211" w:rsidRDefault="00A743B0">
            <w:pPr>
              <w:pStyle w:val="TableCell"/>
            </w:pPr>
            <w:r>
              <w:t>0.42</w:t>
            </w:r>
          </w:p>
        </w:tc>
        <w:tc>
          <w:tcPr>
            <w:tcW w:w="964" w:type="dxa"/>
          </w:tcPr>
          <w:p w14:paraId="1520CBC7" w14:textId="77777777" w:rsidR="00545211" w:rsidRDefault="00A743B0">
            <w:pPr>
              <w:pStyle w:val="TableCell"/>
            </w:pPr>
            <w:r>
              <w:t>0.823</w:t>
            </w:r>
          </w:p>
        </w:tc>
        <w:tc>
          <w:tcPr>
            <w:tcW w:w="964" w:type="dxa"/>
          </w:tcPr>
          <w:p w14:paraId="26363DA7" w14:textId="77777777" w:rsidR="00545211" w:rsidRDefault="00A743B0">
            <w:pPr>
              <w:pStyle w:val="TableCell"/>
            </w:pPr>
            <w:r>
              <w:t>None</w:t>
            </w:r>
          </w:p>
        </w:tc>
        <w:tc>
          <w:tcPr>
            <w:tcW w:w="964" w:type="dxa"/>
          </w:tcPr>
          <w:p w14:paraId="09E7F787" w14:textId="77777777" w:rsidR="00545211" w:rsidRDefault="00A743B0">
            <w:pPr>
              <w:pStyle w:val="TableCell"/>
            </w:pPr>
            <w:r>
              <w:t>3.838</w:t>
            </w:r>
          </w:p>
        </w:tc>
        <w:tc>
          <w:tcPr>
            <w:tcW w:w="964" w:type="dxa"/>
          </w:tcPr>
          <w:p w14:paraId="230FB0F0" w14:textId="77777777" w:rsidR="00545211" w:rsidRDefault="00A743B0">
            <w:pPr>
              <w:pStyle w:val="TableCell"/>
            </w:pPr>
            <w:r>
              <w:t>1.061</w:t>
            </w:r>
          </w:p>
        </w:tc>
        <w:tc>
          <w:tcPr>
            <w:tcW w:w="624" w:type="dxa"/>
          </w:tcPr>
          <w:p w14:paraId="2C03B830" w14:textId="77777777" w:rsidR="00545211" w:rsidRDefault="00A743B0">
            <w:pPr>
              <w:pStyle w:val="TableCell"/>
            </w:pPr>
            <w:r>
              <w:t>10</w:t>
            </w:r>
          </w:p>
        </w:tc>
      </w:tr>
      <w:tr w:rsidR="00545211" w14:paraId="02CC5DCC" w14:textId="77777777">
        <w:tc>
          <w:tcPr>
            <w:tcW w:w="283" w:type="dxa"/>
          </w:tcPr>
          <w:p w14:paraId="7D0D7745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5075E87E" wp14:editId="5664FDC4">
                  <wp:extent cx="180000" cy="18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8A580D0" w14:textId="77777777" w:rsidR="00545211" w:rsidRDefault="00A743B0">
            <w:pPr>
              <w:pStyle w:val="TableCell"/>
              <w:jc w:val="left"/>
            </w:pPr>
            <w:r>
              <w:t>OC3 Remove Item from Cart</w:t>
            </w:r>
          </w:p>
        </w:tc>
        <w:tc>
          <w:tcPr>
            <w:tcW w:w="964" w:type="dxa"/>
          </w:tcPr>
          <w:p w14:paraId="504B7105" w14:textId="77777777" w:rsidR="00545211" w:rsidRDefault="00A743B0">
            <w:pPr>
              <w:pStyle w:val="TableCell"/>
            </w:pPr>
            <w:r>
              <w:t>0.265</w:t>
            </w:r>
          </w:p>
        </w:tc>
        <w:tc>
          <w:tcPr>
            <w:tcW w:w="964" w:type="dxa"/>
          </w:tcPr>
          <w:p w14:paraId="793BB543" w14:textId="77777777" w:rsidR="00545211" w:rsidRDefault="00A743B0">
            <w:pPr>
              <w:pStyle w:val="TableCell"/>
            </w:pPr>
            <w:r>
              <w:t>0.394</w:t>
            </w:r>
          </w:p>
        </w:tc>
        <w:tc>
          <w:tcPr>
            <w:tcW w:w="964" w:type="dxa"/>
          </w:tcPr>
          <w:p w14:paraId="02A5D37D" w14:textId="77777777" w:rsidR="00545211" w:rsidRDefault="00A743B0">
            <w:pPr>
              <w:pStyle w:val="TableCell"/>
            </w:pPr>
            <w:r>
              <w:t>0.569</w:t>
            </w:r>
          </w:p>
        </w:tc>
        <w:tc>
          <w:tcPr>
            <w:tcW w:w="964" w:type="dxa"/>
          </w:tcPr>
          <w:p w14:paraId="2EAF1789" w14:textId="77777777" w:rsidR="00545211" w:rsidRDefault="00A743B0">
            <w:pPr>
              <w:pStyle w:val="TableCell"/>
            </w:pPr>
            <w:r>
              <w:t>0.575</w:t>
            </w:r>
          </w:p>
        </w:tc>
        <w:tc>
          <w:tcPr>
            <w:tcW w:w="964" w:type="dxa"/>
          </w:tcPr>
          <w:p w14:paraId="0E26B44C" w14:textId="77777777" w:rsidR="00545211" w:rsidRDefault="00A743B0">
            <w:pPr>
              <w:pStyle w:val="TableCell"/>
            </w:pPr>
            <w:r>
              <w:t>0.105</w:t>
            </w:r>
          </w:p>
        </w:tc>
        <w:tc>
          <w:tcPr>
            <w:tcW w:w="624" w:type="dxa"/>
          </w:tcPr>
          <w:p w14:paraId="7DDF83B3" w14:textId="77777777" w:rsidR="00545211" w:rsidRDefault="00A743B0">
            <w:pPr>
              <w:pStyle w:val="TableCell"/>
            </w:pPr>
            <w:r>
              <w:t>24</w:t>
            </w:r>
          </w:p>
        </w:tc>
      </w:tr>
      <w:tr w:rsidR="00545211" w14:paraId="3B0A323D" w14:textId="77777777">
        <w:tc>
          <w:tcPr>
            <w:tcW w:w="283" w:type="dxa"/>
          </w:tcPr>
          <w:p w14:paraId="753700A5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7B6839CB" wp14:editId="687E08AB">
                  <wp:extent cx="180000" cy="180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5A20BA38" w14:textId="77777777" w:rsidR="00545211" w:rsidRDefault="00A743B0">
            <w:pPr>
              <w:pStyle w:val="TableCell"/>
              <w:jc w:val="left"/>
            </w:pPr>
            <w:r>
              <w:t>OC3 Return to Store Page</w:t>
            </w:r>
          </w:p>
        </w:tc>
        <w:tc>
          <w:tcPr>
            <w:tcW w:w="964" w:type="dxa"/>
          </w:tcPr>
          <w:p w14:paraId="3494E610" w14:textId="77777777" w:rsidR="00545211" w:rsidRDefault="00A743B0">
            <w:pPr>
              <w:pStyle w:val="TableCell"/>
            </w:pPr>
            <w:r>
              <w:t>0.203</w:t>
            </w:r>
          </w:p>
        </w:tc>
        <w:tc>
          <w:tcPr>
            <w:tcW w:w="964" w:type="dxa"/>
          </w:tcPr>
          <w:p w14:paraId="4F4AC6FB" w14:textId="77777777" w:rsidR="00545211" w:rsidRDefault="00A743B0">
            <w:pPr>
              <w:pStyle w:val="TableCell"/>
            </w:pPr>
            <w:r>
              <w:t>0.643</w:t>
            </w:r>
          </w:p>
        </w:tc>
        <w:tc>
          <w:tcPr>
            <w:tcW w:w="964" w:type="dxa"/>
          </w:tcPr>
          <w:p w14:paraId="02C07CDB" w14:textId="77777777" w:rsidR="00545211" w:rsidRDefault="00A743B0">
            <w:pPr>
              <w:pStyle w:val="TableCell"/>
            </w:pPr>
            <w:r>
              <w:t>2.775</w:t>
            </w:r>
          </w:p>
        </w:tc>
        <w:tc>
          <w:tcPr>
            <w:tcW w:w="964" w:type="dxa"/>
          </w:tcPr>
          <w:p w14:paraId="2D827FBA" w14:textId="77777777" w:rsidR="00545211" w:rsidRDefault="00A743B0">
            <w:pPr>
              <w:pStyle w:val="TableCell"/>
            </w:pPr>
            <w:r>
              <w:t>3.769</w:t>
            </w:r>
          </w:p>
        </w:tc>
        <w:tc>
          <w:tcPr>
            <w:tcW w:w="964" w:type="dxa"/>
          </w:tcPr>
          <w:p w14:paraId="026AD5D2" w14:textId="77777777" w:rsidR="00545211" w:rsidRDefault="00A743B0">
            <w:pPr>
              <w:pStyle w:val="TableCell"/>
            </w:pPr>
            <w:r>
              <w:t>0.775</w:t>
            </w:r>
          </w:p>
        </w:tc>
        <w:tc>
          <w:tcPr>
            <w:tcW w:w="624" w:type="dxa"/>
          </w:tcPr>
          <w:p w14:paraId="57999C33" w14:textId="77777777" w:rsidR="00545211" w:rsidRDefault="00A743B0">
            <w:pPr>
              <w:pStyle w:val="TableCell"/>
            </w:pPr>
            <w:r>
              <w:t>30</w:t>
            </w:r>
          </w:p>
        </w:tc>
      </w:tr>
      <w:tr w:rsidR="00545211" w14:paraId="7E55467F" w14:textId="77777777">
        <w:tc>
          <w:tcPr>
            <w:tcW w:w="283" w:type="dxa"/>
          </w:tcPr>
          <w:p w14:paraId="1136133F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461F85ED" wp14:editId="4261ADF6">
                  <wp:extent cx="180000" cy="18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628D1D7E" w14:textId="77777777" w:rsidR="00545211" w:rsidRDefault="00A743B0">
            <w:pPr>
              <w:pStyle w:val="TableCell"/>
              <w:jc w:val="left"/>
            </w:pPr>
            <w:r>
              <w:t>OC3 Search Store</w:t>
            </w:r>
          </w:p>
        </w:tc>
        <w:tc>
          <w:tcPr>
            <w:tcW w:w="964" w:type="dxa"/>
          </w:tcPr>
          <w:p w14:paraId="5AB16129" w14:textId="77777777" w:rsidR="00545211" w:rsidRDefault="00A743B0">
            <w:pPr>
              <w:pStyle w:val="TableCell"/>
            </w:pPr>
            <w:r>
              <w:t>0.446</w:t>
            </w:r>
          </w:p>
        </w:tc>
        <w:tc>
          <w:tcPr>
            <w:tcW w:w="964" w:type="dxa"/>
          </w:tcPr>
          <w:p w14:paraId="61E93B6F" w14:textId="77777777" w:rsidR="00545211" w:rsidRDefault="00A743B0">
            <w:pPr>
              <w:pStyle w:val="TableCell"/>
            </w:pPr>
            <w:r>
              <w:t>0.823</w:t>
            </w:r>
          </w:p>
        </w:tc>
        <w:tc>
          <w:tcPr>
            <w:tcW w:w="964" w:type="dxa"/>
          </w:tcPr>
          <w:p w14:paraId="4B99ED7C" w14:textId="77777777" w:rsidR="00545211" w:rsidRDefault="00A743B0">
            <w:pPr>
              <w:pStyle w:val="TableCell"/>
            </w:pPr>
            <w:r>
              <w:t>0.983</w:t>
            </w:r>
          </w:p>
        </w:tc>
        <w:tc>
          <w:tcPr>
            <w:tcW w:w="964" w:type="dxa"/>
          </w:tcPr>
          <w:p w14:paraId="6B3897EB" w14:textId="77777777" w:rsidR="00545211" w:rsidRDefault="00A743B0">
            <w:pPr>
              <w:pStyle w:val="TableCell"/>
            </w:pPr>
            <w:r>
              <w:t>3.939</w:t>
            </w:r>
          </w:p>
        </w:tc>
        <w:tc>
          <w:tcPr>
            <w:tcW w:w="964" w:type="dxa"/>
          </w:tcPr>
          <w:p w14:paraId="75290575" w14:textId="77777777" w:rsidR="00545211" w:rsidRDefault="00A743B0">
            <w:pPr>
              <w:pStyle w:val="TableCell"/>
            </w:pPr>
            <w:r>
              <w:t>0.63</w:t>
            </w:r>
          </w:p>
        </w:tc>
        <w:tc>
          <w:tcPr>
            <w:tcW w:w="624" w:type="dxa"/>
          </w:tcPr>
          <w:p w14:paraId="41C359B5" w14:textId="77777777" w:rsidR="00545211" w:rsidRDefault="00A743B0">
            <w:pPr>
              <w:pStyle w:val="TableCell"/>
            </w:pPr>
            <w:r>
              <w:t>28</w:t>
            </w:r>
          </w:p>
        </w:tc>
      </w:tr>
      <w:tr w:rsidR="00545211" w14:paraId="2AFDE2C5" w14:textId="77777777">
        <w:tc>
          <w:tcPr>
            <w:tcW w:w="283" w:type="dxa"/>
          </w:tcPr>
          <w:p w14:paraId="287E7CDC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385BA08B" wp14:editId="2E2AB6BC">
                  <wp:extent cx="180000" cy="18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1788CE2E" w14:textId="77777777" w:rsidR="00545211" w:rsidRDefault="00A743B0">
            <w:pPr>
              <w:pStyle w:val="TableCell"/>
              <w:jc w:val="left"/>
            </w:pPr>
            <w:r>
              <w:t>OC3 View Cart</w:t>
            </w:r>
          </w:p>
        </w:tc>
        <w:tc>
          <w:tcPr>
            <w:tcW w:w="964" w:type="dxa"/>
          </w:tcPr>
          <w:p w14:paraId="765A6E69" w14:textId="77777777" w:rsidR="00545211" w:rsidRDefault="00A743B0">
            <w:pPr>
              <w:pStyle w:val="TableCell"/>
            </w:pPr>
            <w:r>
              <w:t>0.188</w:t>
            </w:r>
          </w:p>
        </w:tc>
        <w:tc>
          <w:tcPr>
            <w:tcW w:w="964" w:type="dxa"/>
          </w:tcPr>
          <w:p w14:paraId="064A98BA" w14:textId="77777777" w:rsidR="00545211" w:rsidRDefault="00A743B0">
            <w:pPr>
              <w:pStyle w:val="TableCell"/>
            </w:pPr>
            <w:r>
              <w:t>0.422</w:t>
            </w:r>
          </w:p>
        </w:tc>
        <w:tc>
          <w:tcPr>
            <w:tcW w:w="964" w:type="dxa"/>
          </w:tcPr>
          <w:p w14:paraId="76D1BE4E" w14:textId="77777777" w:rsidR="00545211" w:rsidRDefault="00A743B0">
            <w:pPr>
              <w:pStyle w:val="TableCell"/>
            </w:pPr>
            <w:r>
              <w:t>0.723</w:t>
            </w:r>
          </w:p>
        </w:tc>
        <w:tc>
          <w:tcPr>
            <w:tcW w:w="964" w:type="dxa"/>
          </w:tcPr>
          <w:p w14:paraId="677EB304" w14:textId="77777777" w:rsidR="00545211" w:rsidRDefault="00A743B0">
            <w:pPr>
              <w:pStyle w:val="TableCell"/>
            </w:pPr>
            <w:r>
              <w:t>0.764</w:t>
            </w:r>
          </w:p>
        </w:tc>
        <w:tc>
          <w:tcPr>
            <w:tcW w:w="964" w:type="dxa"/>
          </w:tcPr>
          <w:p w14:paraId="02A683E3" w14:textId="77777777" w:rsidR="00545211" w:rsidRDefault="00A743B0">
            <w:pPr>
              <w:pStyle w:val="TableCell"/>
            </w:pPr>
            <w:r>
              <w:t>0.168</w:t>
            </w:r>
          </w:p>
        </w:tc>
        <w:tc>
          <w:tcPr>
            <w:tcW w:w="624" w:type="dxa"/>
          </w:tcPr>
          <w:p w14:paraId="491E505D" w14:textId="77777777" w:rsidR="00545211" w:rsidRDefault="00A743B0">
            <w:pPr>
              <w:pStyle w:val="TableCell"/>
            </w:pPr>
            <w:r>
              <w:t>24</w:t>
            </w:r>
          </w:p>
        </w:tc>
      </w:tr>
      <w:tr w:rsidR="00545211" w14:paraId="689BEDEF" w14:textId="77777777">
        <w:tc>
          <w:tcPr>
            <w:tcW w:w="283" w:type="dxa"/>
          </w:tcPr>
          <w:p w14:paraId="68F16805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37B113A7" wp14:editId="1F4BC0D7">
                  <wp:extent cx="180000" cy="18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10307A76" w14:textId="77777777" w:rsidR="00545211" w:rsidRDefault="00A743B0">
            <w:pPr>
              <w:pStyle w:val="TableCell"/>
              <w:jc w:val="left"/>
            </w:pPr>
            <w:r>
              <w:t>SSH: Post AUT Stats</w:t>
            </w:r>
          </w:p>
        </w:tc>
        <w:tc>
          <w:tcPr>
            <w:tcW w:w="964" w:type="dxa"/>
          </w:tcPr>
          <w:p w14:paraId="2ED6B0E6" w14:textId="77777777" w:rsidR="00545211" w:rsidRDefault="00A743B0">
            <w:pPr>
              <w:pStyle w:val="TableCell"/>
            </w:pPr>
            <w:r>
              <w:t>0.011</w:t>
            </w:r>
          </w:p>
        </w:tc>
        <w:tc>
          <w:tcPr>
            <w:tcW w:w="964" w:type="dxa"/>
          </w:tcPr>
          <w:p w14:paraId="7D4D2B96" w14:textId="77777777" w:rsidR="00545211" w:rsidRDefault="00A743B0">
            <w:pPr>
              <w:pStyle w:val="TableCell"/>
            </w:pPr>
            <w:r>
              <w:t>0.207</w:t>
            </w:r>
          </w:p>
        </w:tc>
        <w:tc>
          <w:tcPr>
            <w:tcW w:w="964" w:type="dxa"/>
          </w:tcPr>
          <w:p w14:paraId="148E1700" w14:textId="77777777" w:rsidR="00545211" w:rsidRDefault="00A743B0">
            <w:pPr>
              <w:pStyle w:val="TableCell"/>
            </w:pPr>
            <w:r>
              <w:t>1.948</w:t>
            </w:r>
          </w:p>
        </w:tc>
        <w:tc>
          <w:tcPr>
            <w:tcW w:w="964" w:type="dxa"/>
          </w:tcPr>
          <w:p w14:paraId="2A151811" w14:textId="77777777" w:rsidR="00545211" w:rsidRDefault="00A743B0">
            <w:pPr>
              <w:pStyle w:val="TableCell"/>
            </w:pPr>
            <w:r>
              <w:t>3.208</w:t>
            </w:r>
          </w:p>
        </w:tc>
        <w:tc>
          <w:tcPr>
            <w:tcW w:w="964" w:type="dxa"/>
          </w:tcPr>
          <w:p w14:paraId="06491F71" w14:textId="77777777" w:rsidR="00545211" w:rsidRDefault="00A743B0">
            <w:pPr>
              <w:pStyle w:val="TableCell"/>
            </w:pPr>
            <w:r>
              <w:t>0.71</w:t>
            </w:r>
          </w:p>
        </w:tc>
        <w:tc>
          <w:tcPr>
            <w:tcW w:w="624" w:type="dxa"/>
          </w:tcPr>
          <w:p w14:paraId="3E47EEAB" w14:textId="77777777" w:rsidR="00545211" w:rsidRDefault="00A743B0">
            <w:pPr>
              <w:pStyle w:val="TableCell"/>
            </w:pPr>
            <w:r>
              <w:t>101</w:t>
            </w:r>
          </w:p>
        </w:tc>
      </w:tr>
    </w:tbl>
    <w:p w14:paraId="4103E588" w14:textId="77777777" w:rsidR="00545211" w:rsidRDefault="00A743B0">
      <w:pPr>
        <w:pStyle w:val="Heading1"/>
      </w:pPr>
      <w:bookmarkStart w:id="10" w:name="_Toc95299248"/>
      <w:r>
        <w:lastRenderedPageBreak/>
        <w:t>7 OC3 Response Time</w:t>
      </w:r>
      <w:bookmarkEnd w:id="10"/>
    </w:p>
    <w:p w14:paraId="4D8967F9" w14:textId="77777777" w:rsidR="00545211" w:rsidRDefault="00A743B0">
      <w:pPr>
        <w:ind w:left="-283"/>
      </w:pPr>
      <w:r>
        <w:rPr>
          <w:noProof/>
        </w:rPr>
        <w:drawing>
          <wp:inline distT="0" distB="0" distL="0" distR="0" wp14:anchorId="3831C369" wp14:editId="68225BAC">
            <wp:extent cx="5842000" cy="438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A5EF" w14:textId="77777777" w:rsidR="00545211" w:rsidRDefault="00A743B0">
      <w:pPr>
        <w:pStyle w:val="Heading2"/>
      </w:pPr>
      <w:bookmarkStart w:id="11" w:name="_Toc95299249"/>
      <w:r>
        <w:t>7.1 Details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2186"/>
        <w:gridCol w:w="1023"/>
        <w:gridCol w:w="991"/>
        <w:gridCol w:w="967"/>
        <w:gridCol w:w="1037"/>
        <w:gridCol w:w="903"/>
        <w:gridCol w:w="930"/>
      </w:tblGrid>
      <w:tr w:rsidR="00545211" w14:paraId="1E00165F" w14:textId="77777777">
        <w:tc>
          <w:tcPr>
            <w:tcW w:w="1080" w:type="dxa"/>
          </w:tcPr>
          <w:p w14:paraId="1BF87993" w14:textId="77777777" w:rsidR="00545211" w:rsidRDefault="00545211">
            <w:pPr>
              <w:pStyle w:val="TableHeader"/>
            </w:pPr>
          </w:p>
        </w:tc>
        <w:tc>
          <w:tcPr>
            <w:tcW w:w="1080" w:type="dxa"/>
          </w:tcPr>
          <w:p w14:paraId="265CB546" w14:textId="77777777" w:rsidR="00545211" w:rsidRDefault="00A743B0">
            <w:pPr>
              <w:pStyle w:val="TableHeader"/>
            </w:pPr>
            <w:r>
              <w:t>Result Name</w:t>
            </w:r>
          </w:p>
        </w:tc>
        <w:tc>
          <w:tcPr>
            <w:tcW w:w="1080" w:type="dxa"/>
          </w:tcPr>
          <w:p w14:paraId="4DA31319" w14:textId="77777777" w:rsidR="00545211" w:rsidRDefault="00A743B0">
            <w:pPr>
              <w:pStyle w:val="TableHeader"/>
            </w:pPr>
            <w:r>
              <w:t>Minimum</w:t>
            </w:r>
          </w:p>
        </w:tc>
        <w:tc>
          <w:tcPr>
            <w:tcW w:w="1080" w:type="dxa"/>
          </w:tcPr>
          <w:p w14:paraId="042089AA" w14:textId="77777777" w:rsidR="00545211" w:rsidRDefault="00A743B0">
            <w:pPr>
              <w:pStyle w:val="TableHeader"/>
            </w:pPr>
            <w:r>
              <w:t>Average</w:t>
            </w:r>
          </w:p>
        </w:tc>
        <w:tc>
          <w:tcPr>
            <w:tcW w:w="1080" w:type="dxa"/>
          </w:tcPr>
          <w:p w14:paraId="6F4E0197" w14:textId="77777777" w:rsidR="00545211" w:rsidRDefault="00A743B0">
            <w:pPr>
              <w:pStyle w:val="TableHeader"/>
            </w:pPr>
            <w:r>
              <w:t>95%ile</w:t>
            </w:r>
          </w:p>
        </w:tc>
        <w:tc>
          <w:tcPr>
            <w:tcW w:w="1080" w:type="dxa"/>
          </w:tcPr>
          <w:p w14:paraId="1E9FFEF6" w14:textId="77777777" w:rsidR="00545211" w:rsidRDefault="00A743B0">
            <w:pPr>
              <w:pStyle w:val="TableHeader"/>
            </w:pPr>
            <w:r>
              <w:t>Maximum</w:t>
            </w:r>
          </w:p>
        </w:tc>
        <w:tc>
          <w:tcPr>
            <w:tcW w:w="1080" w:type="dxa"/>
          </w:tcPr>
          <w:p w14:paraId="7B04D5A4" w14:textId="77777777" w:rsidR="00545211" w:rsidRDefault="00A743B0">
            <w:pPr>
              <w:pStyle w:val="TableHeader"/>
            </w:pPr>
            <w:r>
              <w:t>Std. Dev.</w:t>
            </w:r>
          </w:p>
        </w:tc>
        <w:tc>
          <w:tcPr>
            <w:tcW w:w="1080" w:type="dxa"/>
          </w:tcPr>
          <w:p w14:paraId="0384F037" w14:textId="77777777" w:rsidR="00545211" w:rsidRDefault="00A743B0">
            <w:pPr>
              <w:pStyle w:val="TableHeader"/>
            </w:pPr>
            <w:r>
              <w:t>Count</w:t>
            </w:r>
          </w:p>
        </w:tc>
      </w:tr>
      <w:tr w:rsidR="00545211" w14:paraId="41C0EC85" w14:textId="77777777">
        <w:tc>
          <w:tcPr>
            <w:tcW w:w="283" w:type="dxa"/>
          </w:tcPr>
          <w:p w14:paraId="0466EA52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0923CF19" wp14:editId="3DCC9DFE">
                  <wp:extent cx="180000" cy="18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B37FAEA" w14:textId="77777777" w:rsidR="00545211" w:rsidRDefault="00A743B0">
            <w:pPr>
              <w:pStyle w:val="TableCell"/>
              <w:jc w:val="left"/>
            </w:pPr>
            <w:r>
              <w:t>OC3 Add Product to Cart</w:t>
            </w:r>
          </w:p>
        </w:tc>
        <w:tc>
          <w:tcPr>
            <w:tcW w:w="964" w:type="dxa"/>
          </w:tcPr>
          <w:p w14:paraId="2DA1ECE1" w14:textId="77777777" w:rsidR="00545211" w:rsidRDefault="00A743B0">
            <w:pPr>
              <w:pStyle w:val="TableCell"/>
            </w:pPr>
            <w:r>
              <w:t>0.257</w:t>
            </w:r>
          </w:p>
        </w:tc>
        <w:tc>
          <w:tcPr>
            <w:tcW w:w="964" w:type="dxa"/>
          </w:tcPr>
          <w:p w14:paraId="38092F9B" w14:textId="77777777" w:rsidR="00545211" w:rsidRDefault="00A743B0">
            <w:pPr>
              <w:pStyle w:val="TableCell"/>
            </w:pPr>
            <w:r>
              <w:t>0.276</w:t>
            </w:r>
          </w:p>
        </w:tc>
        <w:tc>
          <w:tcPr>
            <w:tcW w:w="964" w:type="dxa"/>
          </w:tcPr>
          <w:p w14:paraId="53742C2B" w14:textId="77777777" w:rsidR="00545211" w:rsidRDefault="00A743B0">
            <w:pPr>
              <w:pStyle w:val="TableCell"/>
            </w:pPr>
            <w:r>
              <w:t>0.301</w:t>
            </w:r>
          </w:p>
        </w:tc>
        <w:tc>
          <w:tcPr>
            <w:tcW w:w="964" w:type="dxa"/>
          </w:tcPr>
          <w:p w14:paraId="2ACF45D0" w14:textId="77777777" w:rsidR="00545211" w:rsidRDefault="00A743B0">
            <w:pPr>
              <w:pStyle w:val="TableCell"/>
            </w:pPr>
            <w:r>
              <w:t>0.48</w:t>
            </w:r>
          </w:p>
        </w:tc>
        <w:tc>
          <w:tcPr>
            <w:tcW w:w="964" w:type="dxa"/>
          </w:tcPr>
          <w:p w14:paraId="6CB60E62" w14:textId="77777777" w:rsidR="00545211" w:rsidRDefault="00A743B0">
            <w:pPr>
              <w:pStyle w:val="TableCell"/>
            </w:pPr>
            <w:r>
              <w:t>0.043</w:t>
            </w:r>
          </w:p>
        </w:tc>
        <w:tc>
          <w:tcPr>
            <w:tcW w:w="624" w:type="dxa"/>
          </w:tcPr>
          <w:p w14:paraId="1F52ACEE" w14:textId="77777777" w:rsidR="00545211" w:rsidRDefault="00A743B0">
            <w:pPr>
              <w:pStyle w:val="TableCell"/>
            </w:pPr>
            <w:r>
              <w:t>25</w:t>
            </w:r>
          </w:p>
        </w:tc>
      </w:tr>
      <w:tr w:rsidR="00545211" w14:paraId="48ED54C4" w14:textId="77777777">
        <w:tc>
          <w:tcPr>
            <w:tcW w:w="283" w:type="dxa"/>
          </w:tcPr>
          <w:p w14:paraId="213E7DCA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6DD5DDAE" wp14:editId="40A65632">
                  <wp:extent cx="180000" cy="18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56C6F31" w14:textId="77777777" w:rsidR="00545211" w:rsidRDefault="00A743B0">
            <w:pPr>
              <w:pStyle w:val="TableCell"/>
              <w:jc w:val="left"/>
            </w:pPr>
            <w:r>
              <w:t>OC3 Close Browser</w:t>
            </w:r>
          </w:p>
        </w:tc>
        <w:tc>
          <w:tcPr>
            <w:tcW w:w="964" w:type="dxa"/>
          </w:tcPr>
          <w:p w14:paraId="5BF2AF93" w14:textId="77777777" w:rsidR="00545211" w:rsidRDefault="00A743B0">
            <w:pPr>
              <w:pStyle w:val="TableCell"/>
            </w:pPr>
            <w:r>
              <w:t>0.227</w:t>
            </w:r>
          </w:p>
        </w:tc>
        <w:tc>
          <w:tcPr>
            <w:tcW w:w="964" w:type="dxa"/>
          </w:tcPr>
          <w:p w14:paraId="08466F26" w14:textId="77777777" w:rsidR="00545211" w:rsidRDefault="00A743B0">
            <w:pPr>
              <w:pStyle w:val="TableCell"/>
            </w:pPr>
            <w:r>
              <w:t>0.259</w:t>
            </w:r>
          </w:p>
        </w:tc>
        <w:tc>
          <w:tcPr>
            <w:tcW w:w="964" w:type="dxa"/>
          </w:tcPr>
          <w:p w14:paraId="1122C8FE" w14:textId="77777777" w:rsidR="00545211" w:rsidRDefault="00A743B0">
            <w:pPr>
              <w:pStyle w:val="TableCell"/>
            </w:pPr>
            <w:r>
              <w:t>None</w:t>
            </w:r>
          </w:p>
        </w:tc>
        <w:tc>
          <w:tcPr>
            <w:tcW w:w="964" w:type="dxa"/>
          </w:tcPr>
          <w:p w14:paraId="7E8576FC" w14:textId="77777777" w:rsidR="00545211" w:rsidRDefault="00A743B0">
            <w:pPr>
              <w:pStyle w:val="TableCell"/>
            </w:pPr>
            <w:r>
              <w:t>0.357</w:t>
            </w:r>
          </w:p>
        </w:tc>
        <w:tc>
          <w:tcPr>
            <w:tcW w:w="964" w:type="dxa"/>
          </w:tcPr>
          <w:p w14:paraId="6132A305" w14:textId="77777777" w:rsidR="00545211" w:rsidRDefault="00A743B0">
            <w:pPr>
              <w:pStyle w:val="TableCell"/>
            </w:pPr>
            <w:r>
              <w:t>0.039</w:t>
            </w:r>
          </w:p>
        </w:tc>
        <w:tc>
          <w:tcPr>
            <w:tcW w:w="624" w:type="dxa"/>
          </w:tcPr>
          <w:p w14:paraId="6EA4F239" w14:textId="77777777" w:rsidR="00545211" w:rsidRDefault="00A743B0">
            <w:pPr>
              <w:pStyle w:val="TableCell"/>
            </w:pPr>
            <w:r>
              <w:t>10</w:t>
            </w:r>
          </w:p>
        </w:tc>
      </w:tr>
      <w:tr w:rsidR="00545211" w14:paraId="76A4C5F5" w14:textId="77777777">
        <w:tc>
          <w:tcPr>
            <w:tcW w:w="283" w:type="dxa"/>
          </w:tcPr>
          <w:p w14:paraId="53D9B7F2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48458AEA" wp14:editId="2EEF092D">
                  <wp:extent cx="180000" cy="180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6272A976" w14:textId="77777777" w:rsidR="00545211" w:rsidRDefault="00A743B0">
            <w:pPr>
              <w:pStyle w:val="TableCell"/>
              <w:jc w:val="left"/>
            </w:pPr>
            <w:r>
              <w:t>OC3 Open Browser</w:t>
            </w:r>
          </w:p>
        </w:tc>
        <w:tc>
          <w:tcPr>
            <w:tcW w:w="964" w:type="dxa"/>
          </w:tcPr>
          <w:p w14:paraId="63DBF8F2" w14:textId="77777777" w:rsidR="00545211" w:rsidRDefault="00A743B0">
            <w:pPr>
              <w:pStyle w:val="TableCell"/>
            </w:pPr>
            <w:r>
              <w:t>1.398</w:t>
            </w:r>
          </w:p>
        </w:tc>
        <w:tc>
          <w:tcPr>
            <w:tcW w:w="964" w:type="dxa"/>
          </w:tcPr>
          <w:p w14:paraId="08EA3708" w14:textId="77777777" w:rsidR="00545211" w:rsidRDefault="00A743B0">
            <w:pPr>
              <w:pStyle w:val="TableCell"/>
            </w:pPr>
            <w:r>
              <w:t>1.534</w:t>
            </w:r>
          </w:p>
        </w:tc>
        <w:tc>
          <w:tcPr>
            <w:tcW w:w="964" w:type="dxa"/>
          </w:tcPr>
          <w:p w14:paraId="1C4DDC97" w14:textId="77777777" w:rsidR="00545211" w:rsidRDefault="00A743B0">
            <w:pPr>
              <w:pStyle w:val="TableCell"/>
            </w:pPr>
            <w:r>
              <w:t>None</w:t>
            </w:r>
          </w:p>
        </w:tc>
        <w:tc>
          <w:tcPr>
            <w:tcW w:w="964" w:type="dxa"/>
          </w:tcPr>
          <w:p w14:paraId="7214468C" w14:textId="77777777" w:rsidR="00545211" w:rsidRDefault="00A743B0">
            <w:pPr>
              <w:pStyle w:val="TableCell"/>
            </w:pPr>
            <w:r>
              <w:t>1.771</w:t>
            </w:r>
          </w:p>
        </w:tc>
        <w:tc>
          <w:tcPr>
            <w:tcW w:w="964" w:type="dxa"/>
          </w:tcPr>
          <w:p w14:paraId="0EE363D2" w14:textId="77777777" w:rsidR="00545211" w:rsidRDefault="00A743B0">
            <w:pPr>
              <w:pStyle w:val="TableCell"/>
            </w:pPr>
            <w:r>
              <w:t>0.103</w:t>
            </w:r>
          </w:p>
        </w:tc>
        <w:tc>
          <w:tcPr>
            <w:tcW w:w="624" w:type="dxa"/>
          </w:tcPr>
          <w:p w14:paraId="4479259D" w14:textId="77777777" w:rsidR="00545211" w:rsidRDefault="00A743B0">
            <w:pPr>
              <w:pStyle w:val="TableCell"/>
            </w:pPr>
            <w:r>
              <w:t>10</w:t>
            </w:r>
          </w:p>
        </w:tc>
      </w:tr>
      <w:tr w:rsidR="00545211" w14:paraId="4B617C75" w14:textId="77777777">
        <w:tc>
          <w:tcPr>
            <w:tcW w:w="283" w:type="dxa"/>
          </w:tcPr>
          <w:p w14:paraId="2A4B449C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233FD8D8" wp14:editId="636E939C">
                  <wp:extent cx="180000" cy="18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2493F136" w14:textId="77777777" w:rsidR="00545211" w:rsidRDefault="00A743B0">
            <w:pPr>
              <w:pStyle w:val="TableCell"/>
              <w:jc w:val="left"/>
            </w:pPr>
            <w:r>
              <w:t>OC3 Open Cart</w:t>
            </w:r>
          </w:p>
        </w:tc>
        <w:tc>
          <w:tcPr>
            <w:tcW w:w="964" w:type="dxa"/>
          </w:tcPr>
          <w:p w14:paraId="5A99649B" w14:textId="77777777" w:rsidR="00545211" w:rsidRDefault="00A743B0">
            <w:pPr>
              <w:pStyle w:val="TableCell"/>
            </w:pPr>
            <w:r>
              <w:t>0.047</w:t>
            </w:r>
          </w:p>
        </w:tc>
        <w:tc>
          <w:tcPr>
            <w:tcW w:w="964" w:type="dxa"/>
          </w:tcPr>
          <w:p w14:paraId="49B56CCB" w14:textId="77777777" w:rsidR="00545211" w:rsidRDefault="00A743B0">
            <w:pPr>
              <w:pStyle w:val="TableCell"/>
            </w:pPr>
            <w:r>
              <w:t>0.054</w:t>
            </w:r>
          </w:p>
        </w:tc>
        <w:tc>
          <w:tcPr>
            <w:tcW w:w="964" w:type="dxa"/>
          </w:tcPr>
          <w:p w14:paraId="501B8375" w14:textId="77777777" w:rsidR="00545211" w:rsidRDefault="00A743B0">
            <w:pPr>
              <w:pStyle w:val="TableCell"/>
            </w:pPr>
            <w:r>
              <w:t>0.07</w:t>
            </w:r>
          </w:p>
        </w:tc>
        <w:tc>
          <w:tcPr>
            <w:tcW w:w="964" w:type="dxa"/>
          </w:tcPr>
          <w:p w14:paraId="4A8F05EE" w14:textId="77777777" w:rsidR="00545211" w:rsidRDefault="00A743B0">
            <w:pPr>
              <w:pStyle w:val="TableCell"/>
            </w:pPr>
            <w:r>
              <w:t>0.073</w:t>
            </w:r>
          </w:p>
        </w:tc>
        <w:tc>
          <w:tcPr>
            <w:tcW w:w="964" w:type="dxa"/>
          </w:tcPr>
          <w:p w14:paraId="6BE360E9" w14:textId="77777777" w:rsidR="00545211" w:rsidRDefault="00A743B0">
            <w:pPr>
              <w:pStyle w:val="TableCell"/>
            </w:pPr>
            <w:r>
              <w:t>0.008</w:t>
            </w:r>
          </w:p>
        </w:tc>
        <w:tc>
          <w:tcPr>
            <w:tcW w:w="624" w:type="dxa"/>
          </w:tcPr>
          <w:p w14:paraId="0D09C89A" w14:textId="77777777" w:rsidR="00545211" w:rsidRDefault="00A743B0">
            <w:pPr>
              <w:pStyle w:val="TableCell"/>
            </w:pPr>
            <w:r>
              <w:t>24</w:t>
            </w:r>
          </w:p>
        </w:tc>
      </w:tr>
      <w:tr w:rsidR="00545211" w14:paraId="17F7974A" w14:textId="77777777">
        <w:tc>
          <w:tcPr>
            <w:tcW w:w="283" w:type="dxa"/>
          </w:tcPr>
          <w:p w14:paraId="75F07D67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2421A9E8" wp14:editId="3A7FE1C7">
                  <wp:extent cx="180000" cy="18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2607BDA6" w14:textId="77777777" w:rsidR="00545211" w:rsidRDefault="00A743B0">
            <w:pPr>
              <w:pStyle w:val="TableCell"/>
              <w:jc w:val="left"/>
            </w:pPr>
            <w:r>
              <w:t xml:space="preserve">OC3 </w:t>
            </w:r>
            <w:r>
              <w:t>Open Menu Page</w:t>
            </w:r>
          </w:p>
        </w:tc>
        <w:tc>
          <w:tcPr>
            <w:tcW w:w="964" w:type="dxa"/>
          </w:tcPr>
          <w:p w14:paraId="12034C12" w14:textId="77777777" w:rsidR="00545211" w:rsidRDefault="00A743B0">
            <w:pPr>
              <w:pStyle w:val="TableCell"/>
            </w:pPr>
            <w:r>
              <w:t>0.139</w:t>
            </w:r>
          </w:p>
        </w:tc>
        <w:tc>
          <w:tcPr>
            <w:tcW w:w="964" w:type="dxa"/>
          </w:tcPr>
          <w:p w14:paraId="2389FBF3" w14:textId="77777777" w:rsidR="00545211" w:rsidRDefault="00A743B0">
            <w:pPr>
              <w:pStyle w:val="TableCell"/>
            </w:pPr>
            <w:r>
              <w:t>0.356</w:t>
            </w:r>
          </w:p>
        </w:tc>
        <w:tc>
          <w:tcPr>
            <w:tcW w:w="964" w:type="dxa"/>
          </w:tcPr>
          <w:p w14:paraId="7F934F99" w14:textId="77777777" w:rsidR="00545211" w:rsidRDefault="00A743B0">
            <w:pPr>
              <w:pStyle w:val="TableCell"/>
            </w:pPr>
            <w:r>
              <w:t>0.529</w:t>
            </w:r>
          </w:p>
        </w:tc>
        <w:tc>
          <w:tcPr>
            <w:tcW w:w="964" w:type="dxa"/>
          </w:tcPr>
          <w:p w14:paraId="516194DF" w14:textId="77777777" w:rsidR="00545211" w:rsidRDefault="00A743B0">
            <w:pPr>
              <w:pStyle w:val="TableCell"/>
            </w:pPr>
            <w:r>
              <w:t>3.235</w:t>
            </w:r>
          </w:p>
        </w:tc>
        <w:tc>
          <w:tcPr>
            <w:tcW w:w="964" w:type="dxa"/>
          </w:tcPr>
          <w:p w14:paraId="27990542" w14:textId="77777777" w:rsidR="00545211" w:rsidRDefault="00A743B0">
            <w:pPr>
              <w:pStyle w:val="TableCell"/>
            </w:pPr>
            <w:r>
              <w:t>0.477</w:t>
            </w:r>
          </w:p>
        </w:tc>
        <w:tc>
          <w:tcPr>
            <w:tcW w:w="624" w:type="dxa"/>
          </w:tcPr>
          <w:p w14:paraId="346B6B13" w14:textId="77777777" w:rsidR="00545211" w:rsidRDefault="00A743B0">
            <w:pPr>
              <w:pStyle w:val="TableCell"/>
            </w:pPr>
            <w:r>
              <w:t>41</w:t>
            </w:r>
          </w:p>
        </w:tc>
      </w:tr>
      <w:tr w:rsidR="00545211" w14:paraId="1DBC69A2" w14:textId="77777777">
        <w:tc>
          <w:tcPr>
            <w:tcW w:w="283" w:type="dxa"/>
          </w:tcPr>
          <w:p w14:paraId="1073AE21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5705677C" wp14:editId="055FD1DF">
                  <wp:extent cx="180000" cy="18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40EBDCF6" w14:textId="77777777" w:rsidR="00545211" w:rsidRDefault="00A743B0">
            <w:pPr>
              <w:pStyle w:val="TableCell"/>
              <w:jc w:val="left"/>
            </w:pPr>
            <w:r>
              <w:t>OC3 Open Product Page</w:t>
            </w:r>
          </w:p>
        </w:tc>
        <w:tc>
          <w:tcPr>
            <w:tcW w:w="964" w:type="dxa"/>
          </w:tcPr>
          <w:p w14:paraId="3388B351" w14:textId="77777777" w:rsidR="00545211" w:rsidRDefault="00A743B0">
            <w:pPr>
              <w:pStyle w:val="TableCell"/>
            </w:pPr>
            <w:r>
              <w:t>0.641</w:t>
            </w:r>
          </w:p>
        </w:tc>
        <w:tc>
          <w:tcPr>
            <w:tcW w:w="964" w:type="dxa"/>
          </w:tcPr>
          <w:p w14:paraId="1E53FE20" w14:textId="77777777" w:rsidR="00545211" w:rsidRDefault="00A743B0">
            <w:pPr>
              <w:pStyle w:val="TableCell"/>
            </w:pPr>
            <w:r>
              <w:t>1.113</w:t>
            </w:r>
          </w:p>
        </w:tc>
        <w:tc>
          <w:tcPr>
            <w:tcW w:w="964" w:type="dxa"/>
          </w:tcPr>
          <w:p w14:paraId="1748C0FC" w14:textId="77777777" w:rsidR="00545211" w:rsidRDefault="00A743B0">
            <w:pPr>
              <w:pStyle w:val="TableCell"/>
            </w:pPr>
            <w:r>
              <w:t>2.004</w:t>
            </w:r>
          </w:p>
        </w:tc>
        <w:tc>
          <w:tcPr>
            <w:tcW w:w="964" w:type="dxa"/>
          </w:tcPr>
          <w:p w14:paraId="5D202F3B" w14:textId="77777777" w:rsidR="00545211" w:rsidRDefault="00A743B0">
            <w:pPr>
              <w:pStyle w:val="TableCell"/>
            </w:pPr>
            <w:r>
              <w:t>2.339</w:t>
            </w:r>
          </w:p>
        </w:tc>
        <w:tc>
          <w:tcPr>
            <w:tcW w:w="964" w:type="dxa"/>
          </w:tcPr>
          <w:p w14:paraId="36C0C04D" w14:textId="77777777" w:rsidR="00545211" w:rsidRDefault="00A743B0">
            <w:pPr>
              <w:pStyle w:val="TableCell"/>
            </w:pPr>
            <w:r>
              <w:t>0.358</w:t>
            </w:r>
          </w:p>
        </w:tc>
        <w:tc>
          <w:tcPr>
            <w:tcW w:w="624" w:type="dxa"/>
          </w:tcPr>
          <w:p w14:paraId="1B9E29F5" w14:textId="77777777" w:rsidR="00545211" w:rsidRDefault="00A743B0">
            <w:pPr>
              <w:pStyle w:val="TableCell"/>
            </w:pPr>
            <w:r>
              <w:t>28</w:t>
            </w:r>
          </w:p>
        </w:tc>
      </w:tr>
      <w:tr w:rsidR="00545211" w14:paraId="4E70EDA7" w14:textId="77777777">
        <w:tc>
          <w:tcPr>
            <w:tcW w:w="283" w:type="dxa"/>
          </w:tcPr>
          <w:p w14:paraId="602D2638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480318F9" wp14:editId="39E1F4CE">
                  <wp:extent cx="180000" cy="180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3F201F4A" w14:textId="77777777" w:rsidR="00545211" w:rsidRDefault="00A743B0">
            <w:pPr>
              <w:pStyle w:val="TableCell"/>
              <w:jc w:val="left"/>
            </w:pPr>
            <w:r>
              <w:t>OC3 Open Store Page</w:t>
            </w:r>
          </w:p>
        </w:tc>
        <w:tc>
          <w:tcPr>
            <w:tcW w:w="964" w:type="dxa"/>
          </w:tcPr>
          <w:p w14:paraId="4E5D37C4" w14:textId="77777777" w:rsidR="00545211" w:rsidRDefault="00A743B0">
            <w:pPr>
              <w:pStyle w:val="TableCell"/>
            </w:pPr>
            <w:r>
              <w:t>0.42</w:t>
            </w:r>
          </w:p>
        </w:tc>
        <w:tc>
          <w:tcPr>
            <w:tcW w:w="964" w:type="dxa"/>
          </w:tcPr>
          <w:p w14:paraId="69314AE5" w14:textId="77777777" w:rsidR="00545211" w:rsidRDefault="00A743B0">
            <w:pPr>
              <w:pStyle w:val="TableCell"/>
            </w:pPr>
            <w:r>
              <w:t>0.823</w:t>
            </w:r>
          </w:p>
        </w:tc>
        <w:tc>
          <w:tcPr>
            <w:tcW w:w="964" w:type="dxa"/>
          </w:tcPr>
          <w:p w14:paraId="2313143A" w14:textId="77777777" w:rsidR="00545211" w:rsidRDefault="00A743B0">
            <w:pPr>
              <w:pStyle w:val="TableCell"/>
            </w:pPr>
            <w:r>
              <w:t>None</w:t>
            </w:r>
          </w:p>
        </w:tc>
        <w:tc>
          <w:tcPr>
            <w:tcW w:w="964" w:type="dxa"/>
          </w:tcPr>
          <w:p w14:paraId="2DFBB12A" w14:textId="77777777" w:rsidR="00545211" w:rsidRDefault="00A743B0">
            <w:pPr>
              <w:pStyle w:val="TableCell"/>
            </w:pPr>
            <w:r>
              <w:t>3.838</w:t>
            </w:r>
          </w:p>
        </w:tc>
        <w:tc>
          <w:tcPr>
            <w:tcW w:w="964" w:type="dxa"/>
          </w:tcPr>
          <w:p w14:paraId="2BC865A9" w14:textId="77777777" w:rsidR="00545211" w:rsidRDefault="00A743B0">
            <w:pPr>
              <w:pStyle w:val="TableCell"/>
            </w:pPr>
            <w:r>
              <w:t>1.061</w:t>
            </w:r>
          </w:p>
        </w:tc>
        <w:tc>
          <w:tcPr>
            <w:tcW w:w="624" w:type="dxa"/>
          </w:tcPr>
          <w:p w14:paraId="41F0D039" w14:textId="77777777" w:rsidR="00545211" w:rsidRDefault="00A743B0">
            <w:pPr>
              <w:pStyle w:val="TableCell"/>
            </w:pPr>
            <w:r>
              <w:t>10</w:t>
            </w:r>
          </w:p>
        </w:tc>
      </w:tr>
      <w:tr w:rsidR="00545211" w14:paraId="407F614C" w14:textId="77777777">
        <w:tc>
          <w:tcPr>
            <w:tcW w:w="283" w:type="dxa"/>
          </w:tcPr>
          <w:p w14:paraId="5D59FC6D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2C794F57" wp14:editId="44E5818A">
                  <wp:extent cx="180000" cy="180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6035DCDA" w14:textId="77777777" w:rsidR="00545211" w:rsidRDefault="00A743B0">
            <w:pPr>
              <w:pStyle w:val="TableCell"/>
              <w:jc w:val="left"/>
            </w:pPr>
            <w:r>
              <w:t>OC3 Remove Item from Cart</w:t>
            </w:r>
          </w:p>
        </w:tc>
        <w:tc>
          <w:tcPr>
            <w:tcW w:w="964" w:type="dxa"/>
          </w:tcPr>
          <w:p w14:paraId="0D668FAF" w14:textId="77777777" w:rsidR="00545211" w:rsidRDefault="00A743B0">
            <w:pPr>
              <w:pStyle w:val="TableCell"/>
            </w:pPr>
            <w:r>
              <w:t>0.265</w:t>
            </w:r>
          </w:p>
        </w:tc>
        <w:tc>
          <w:tcPr>
            <w:tcW w:w="964" w:type="dxa"/>
          </w:tcPr>
          <w:p w14:paraId="32A2E30C" w14:textId="77777777" w:rsidR="00545211" w:rsidRDefault="00A743B0">
            <w:pPr>
              <w:pStyle w:val="TableCell"/>
            </w:pPr>
            <w:r>
              <w:t>0.394</w:t>
            </w:r>
          </w:p>
        </w:tc>
        <w:tc>
          <w:tcPr>
            <w:tcW w:w="964" w:type="dxa"/>
          </w:tcPr>
          <w:p w14:paraId="2DED1F39" w14:textId="77777777" w:rsidR="00545211" w:rsidRDefault="00A743B0">
            <w:pPr>
              <w:pStyle w:val="TableCell"/>
            </w:pPr>
            <w:r>
              <w:t>0.569</w:t>
            </w:r>
          </w:p>
        </w:tc>
        <w:tc>
          <w:tcPr>
            <w:tcW w:w="964" w:type="dxa"/>
          </w:tcPr>
          <w:p w14:paraId="7CD39BB4" w14:textId="77777777" w:rsidR="00545211" w:rsidRDefault="00A743B0">
            <w:pPr>
              <w:pStyle w:val="TableCell"/>
            </w:pPr>
            <w:r>
              <w:t>0.575</w:t>
            </w:r>
          </w:p>
        </w:tc>
        <w:tc>
          <w:tcPr>
            <w:tcW w:w="964" w:type="dxa"/>
          </w:tcPr>
          <w:p w14:paraId="5D094BF7" w14:textId="77777777" w:rsidR="00545211" w:rsidRDefault="00A743B0">
            <w:pPr>
              <w:pStyle w:val="TableCell"/>
            </w:pPr>
            <w:r>
              <w:t>0.105</w:t>
            </w:r>
          </w:p>
        </w:tc>
        <w:tc>
          <w:tcPr>
            <w:tcW w:w="624" w:type="dxa"/>
          </w:tcPr>
          <w:p w14:paraId="48B41B12" w14:textId="77777777" w:rsidR="00545211" w:rsidRDefault="00A743B0">
            <w:pPr>
              <w:pStyle w:val="TableCell"/>
            </w:pPr>
            <w:r>
              <w:t>24</w:t>
            </w:r>
          </w:p>
        </w:tc>
      </w:tr>
      <w:tr w:rsidR="00545211" w14:paraId="77905355" w14:textId="77777777">
        <w:tc>
          <w:tcPr>
            <w:tcW w:w="283" w:type="dxa"/>
          </w:tcPr>
          <w:p w14:paraId="71C47FB1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33A7692B" wp14:editId="387A6EE3">
                  <wp:extent cx="180000" cy="180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1A639666" w14:textId="77777777" w:rsidR="00545211" w:rsidRDefault="00A743B0">
            <w:pPr>
              <w:pStyle w:val="TableCell"/>
              <w:jc w:val="left"/>
            </w:pPr>
            <w:r>
              <w:t>OC3 Return to Store Page</w:t>
            </w:r>
          </w:p>
        </w:tc>
        <w:tc>
          <w:tcPr>
            <w:tcW w:w="964" w:type="dxa"/>
          </w:tcPr>
          <w:p w14:paraId="798D8C83" w14:textId="77777777" w:rsidR="00545211" w:rsidRDefault="00A743B0">
            <w:pPr>
              <w:pStyle w:val="TableCell"/>
            </w:pPr>
            <w:r>
              <w:t>0.203</w:t>
            </w:r>
          </w:p>
        </w:tc>
        <w:tc>
          <w:tcPr>
            <w:tcW w:w="964" w:type="dxa"/>
          </w:tcPr>
          <w:p w14:paraId="4654660A" w14:textId="77777777" w:rsidR="00545211" w:rsidRDefault="00A743B0">
            <w:pPr>
              <w:pStyle w:val="TableCell"/>
            </w:pPr>
            <w:r>
              <w:t>0.643</w:t>
            </w:r>
          </w:p>
        </w:tc>
        <w:tc>
          <w:tcPr>
            <w:tcW w:w="964" w:type="dxa"/>
          </w:tcPr>
          <w:p w14:paraId="2EDB6F91" w14:textId="77777777" w:rsidR="00545211" w:rsidRDefault="00A743B0">
            <w:pPr>
              <w:pStyle w:val="TableCell"/>
            </w:pPr>
            <w:r>
              <w:t>2.775</w:t>
            </w:r>
          </w:p>
        </w:tc>
        <w:tc>
          <w:tcPr>
            <w:tcW w:w="964" w:type="dxa"/>
          </w:tcPr>
          <w:p w14:paraId="3353D0AA" w14:textId="77777777" w:rsidR="00545211" w:rsidRDefault="00A743B0">
            <w:pPr>
              <w:pStyle w:val="TableCell"/>
            </w:pPr>
            <w:r>
              <w:t>3.769</w:t>
            </w:r>
          </w:p>
        </w:tc>
        <w:tc>
          <w:tcPr>
            <w:tcW w:w="964" w:type="dxa"/>
          </w:tcPr>
          <w:p w14:paraId="3178CC12" w14:textId="77777777" w:rsidR="00545211" w:rsidRDefault="00A743B0">
            <w:pPr>
              <w:pStyle w:val="TableCell"/>
            </w:pPr>
            <w:r>
              <w:t>0.775</w:t>
            </w:r>
          </w:p>
        </w:tc>
        <w:tc>
          <w:tcPr>
            <w:tcW w:w="624" w:type="dxa"/>
          </w:tcPr>
          <w:p w14:paraId="02399EDE" w14:textId="77777777" w:rsidR="00545211" w:rsidRDefault="00A743B0">
            <w:pPr>
              <w:pStyle w:val="TableCell"/>
            </w:pPr>
            <w:r>
              <w:t>30</w:t>
            </w:r>
          </w:p>
        </w:tc>
      </w:tr>
      <w:tr w:rsidR="00545211" w14:paraId="292D1250" w14:textId="77777777">
        <w:tc>
          <w:tcPr>
            <w:tcW w:w="283" w:type="dxa"/>
          </w:tcPr>
          <w:p w14:paraId="76D9D5EB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4BFCD341" wp14:editId="3D4147D2">
                  <wp:extent cx="180000" cy="180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1DF09AD3" w14:textId="77777777" w:rsidR="00545211" w:rsidRDefault="00A743B0">
            <w:pPr>
              <w:pStyle w:val="TableCell"/>
              <w:jc w:val="left"/>
            </w:pPr>
            <w:r>
              <w:t>OC3 Search Store</w:t>
            </w:r>
          </w:p>
        </w:tc>
        <w:tc>
          <w:tcPr>
            <w:tcW w:w="964" w:type="dxa"/>
          </w:tcPr>
          <w:p w14:paraId="32704D45" w14:textId="77777777" w:rsidR="00545211" w:rsidRDefault="00A743B0">
            <w:pPr>
              <w:pStyle w:val="TableCell"/>
            </w:pPr>
            <w:r>
              <w:t>0.446</w:t>
            </w:r>
          </w:p>
        </w:tc>
        <w:tc>
          <w:tcPr>
            <w:tcW w:w="964" w:type="dxa"/>
          </w:tcPr>
          <w:p w14:paraId="195127E3" w14:textId="77777777" w:rsidR="00545211" w:rsidRDefault="00A743B0">
            <w:pPr>
              <w:pStyle w:val="TableCell"/>
            </w:pPr>
            <w:r>
              <w:t>0.823</w:t>
            </w:r>
          </w:p>
        </w:tc>
        <w:tc>
          <w:tcPr>
            <w:tcW w:w="964" w:type="dxa"/>
          </w:tcPr>
          <w:p w14:paraId="5973DE72" w14:textId="77777777" w:rsidR="00545211" w:rsidRDefault="00A743B0">
            <w:pPr>
              <w:pStyle w:val="TableCell"/>
            </w:pPr>
            <w:r>
              <w:t>0.983</w:t>
            </w:r>
          </w:p>
        </w:tc>
        <w:tc>
          <w:tcPr>
            <w:tcW w:w="964" w:type="dxa"/>
          </w:tcPr>
          <w:p w14:paraId="4D2990FB" w14:textId="77777777" w:rsidR="00545211" w:rsidRDefault="00A743B0">
            <w:pPr>
              <w:pStyle w:val="TableCell"/>
            </w:pPr>
            <w:r>
              <w:t>3.939</w:t>
            </w:r>
          </w:p>
        </w:tc>
        <w:tc>
          <w:tcPr>
            <w:tcW w:w="964" w:type="dxa"/>
          </w:tcPr>
          <w:p w14:paraId="4EABD7A8" w14:textId="77777777" w:rsidR="00545211" w:rsidRDefault="00A743B0">
            <w:pPr>
              <w:pStyle w:val="TableCell"/>
            </w:pPr>
            <w:r>
              <w:t>0.63</w:t>
            </w:r>
          </w:p>
        </w:tc>
        <w:tc>
          <w:tcPr>
            <w:tcW w:w="624" w:type="dxa"/>
          </w:tcPr>
          <w:p w14:paraId="317D2624" w14:textId="77777777" w:rsidR="00545211" w:rsidRDefault="00A743B0">
            <w:pPr>
              <w:pStyle w:val="TableCell"/>
            </w:pPr>
            <w:r>
              <w:t>28</w:t>
            </w:r>
          </w:p>
        </w:tc>
      </w:tr>
      <w:tr w:rsidR="00545211" w14:paraId="36948505" w14:textId="77777777">
        <w:tc>
          <w:tcPr>
            <w:tcW w:w="283" w:type="dxa"/>
          </w:tcPr>
          <w:p w14:paraId="41245BBB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0C6D09A6" wp14:editId="4E17EE49">
                  <wp:extent cx="180000" cy="18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2ADFF884" w14:textId="77777777" w:rsidR="00545211" w:rsidRDefault="00A743B0">
            <w:pPr>
              <w:pStyle w:val="TableCell"/>
              <w:jc w:val="left"/>
            </w:pPr>
            <w:r>
              <w:t>OC3 View Cart</w:t>
            </w:r>
          </w:p>
        </w:tc>
        <w:tc>
          <w:tcPr>
            <w:tcW w:w="964" w:type="dxa"/>
          </w:tcPr>
          <w:p w14:paraId="6D4DA2C9" w14:textId="77777777" w:rsidR="00545211" w:rsidRDefault="00A743B0">
            <w:pPr>
              <w:pStyle w:val="TableCell"/>
            </w:pPr>
            <w:r>
              <w:t>0.188</w:t>
            </w:r>
          </w:p>
        </w:tc>
        <w:tc>
          <w:tcPr>
            <w:tcW w:w="964" w:type="dxa"/>
          </w:tcPr>
          <w:p w14:paraId="566AFA1F" w14:textId="77777777" w:rsidR="00545211" w:rsidRDefault="00A743B0">
            <w:pPr>
              <w:pStyle w:val="TableCell"/>
            </w:pPr>
            <w:r>
              <w:t>0.422</w:t>
            </w:r>
          </w:p>
        </w:tc>
        <w:tc>
          <w:tcPr>
            <w:tcW w:w="964" w:type="dxa"/>
          </w:tcPr>
          <w:p w14:paraId="610A4FE6" w14:textId="77777777" w:rsidR="00545211" w:rsidRDefault="00A743B0">
            <w:pPr>
              <w:pStyle w:val="TableCell"/>
            </w:pPr>
            <w:r>
              <w:t>0.723</w:t>
            </w:r>
          </w:p>
        </w:tc>
        <w:tc>
          <w:tcPr>
            <w:tcW w:w="964" w:type="dxa"/>
          </w:tcPr>
          <w:p w14:paraId="63A8262F" w14:textId="77777777" w:rsidR="00545211" w:rsidRDefault="00A743B0">
            <w:pPr>
              <w:pStyle w:val="TableCell"/>
            </w:pPr>
            <w:r>
              <w:t>0.764</w:t>
            </w:r>
          </w:p>
        </w:tc>
        <w:tc>
          <w:tcPr>
            <w:tcW w:w="964" w:type="dxa"/>
          </w:tcPr>
          <w:p w14:paraId="44CDCE0A" w14:textId="77777777" w:rsidR="00545211" w:rsidRDefault="00A743B0">
            <w:pPr>
              <w:pStyle w:val="TableCell"/>
            </w:pPr>
            <w:r>
              <w:t>0.168</w:t>
            </w:r>
          </w:p>
        </w:tc>
        <w:tc>
          <w:tcPr>
            <w:tcW w:w="624" w:type="dxa"/>
          </w:tcPr>
          <w:p w14:paraId="26661DDE" w14:textId="77777777" w:rsidR="00545211" w:rsidRDefault="00A743B0">
            <w:pPr>
              <w:pStyle w:val="TableCell"/>
            </w:pPr>
            <w:r>
              <w:t>24</w:t>
            </w:r>
          </w:p>
        </w:tc>
      </w:tr>
    </w:tbl>
    <w:p w14:paraId="7ABFF392" w14:textId="77777777" w:rsidR="00545211" w:rsidRDefault="00A743B0">
      <w:pPr>
        <w:pStyle w:val="Heading1"/>
      </w:pPr>
      <w:bookmarkStart w:id="12" w:name="_Toc95299250"/>
      <w:r>
        <w:lastRenderedPageBreak/>
        <w:t>8 TPS Pass</w:t>
      </w:r>
      <w:bookmarkEnd w:id="12"/>
    </w:p>
    <w:p w14:paraId="30F01151" w14:textId="77777777" w:rsidR="00545211" w:rsidRDefault="00A743B0">
      <w:pPr>
        <w:ind w:left="-283"/>
      </w:pPr>
      <w:r>
        <w:rPr>
          <w:noProof/>
        </w:rPr>
        <w:drawing>
          <wp:inline distT="0" distB="0" distL="0" distR="0" wp14:anchorId="071D3D37" wp14:editId="07C22087">
            <wp:extent cx="5842000" cy="4381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0BD9" w14:textId="77777777" w:rsidR="00545211" w:rsidRDefault="00A743B0">
      <w:pPr>
        <w:pStyle w:val="Heading2"/>
      </w:pPr>
      <w:bookmarkStart w:id="13" w:name="_Toc95299251"/>
      <w:r>
        <w:t>8.1 Details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2698"/>
        <w:gridCol w:w="2062"/>
        <w:gridCol w:w="2059"/>
      </w:tblGrid>
      <w:tr w:rsidR="00545211" w14:paraId="7C1133B3" w14:textId="77777777">
        <w:tc>
          <w:tcPr>
            <w:tcW w:w="2160" w:type="dxa"/>
          </w:tcPr>
          <w:p w14:paraId="7C3438E1" w14:textId="77777777" w:rsidR="00545211" w:rsidRDefault="00545211">
            <w:pPr>
              <w:pStyle w:val="TableHeader"/>
            </w:pPr>
          </w:p>
        </w:tc>
        <w:tc>
          <w:tcPr>
            <w:tcW w:w="2160" w:type="dxa"/>
          </w:tcPr>
          <w:p w14:paraId="7A7700A7" w14:textId="77777777" w:rsidR="00545211" w:rsidRDefault="00A743B0">
            <w:pPr>
              <w:pStyle w:val="TableHeader"/>
            </w:pPr>
            <w:r>
              <w:t>Result Name</w:t>
            </w:r>
          </w:p>
        </w:tc>
        <w:tc>
          <w:tcPr>
            <w:tcW w:w="2160" w:type="dxa"/>
          </w:tcPr>
          <w:p w14:paraId="4260FCAE" w14:textId="77777777" w:rsidR="00545211" w:rsidRDefault="00A743B0">
            <w:pPr>
              <w:pStyle w:val="TableHeader"/>
            </w:pPr>
            <w:r>
              <w:t>Result</w:t>
            </w:r>
          </w:p>
        </w:tc>
        <w:tc>
          <w:tcPr>
            <w:tcW w:w="2160" w:type="dxa"/>
          </w:tcPr>
          <w:p w14:paraId="1DCA7C59" w14:textId="77777777" w:rsidR="00545211" w:rsidRDefault="00A743B0">
            <w:pPr>
              <w:pStyle w:val="TableHeader"/>
            </w:pPr>
            <w:r>
              <w:t>Count</w:t>
            </w:r>
          </w:p>
        </w:tc>
      </w:tr>
      <w:tr w:rsidR="00545211" w14:paraId="0191C198" w14:textId="77777777">
        <w:tc>
          <w:tcPr>
            <w:tcW w:w="283" w:type="dxa"/>
          </w:tcPr>
          <w:p w14:paraId="3AF96445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3D66A1B3" wp14:editId="255634E2">
                  <wp:extent cx="180000" cy="180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C8889DB" w14:textId="77777777" w:rsidR="00545211" w:rsidRDefault="00A743B0">
            <w:pPr>
              <w:pStyle w:val="TableCell"/>
              <w:jc w:val="left"/>
            </w:pPr>
            <w:r>
              <w:t>SSH: Post AUT Stats</w:t>
            </w:r>
          </w:p>
        </w:tc>
        <w:tc>
          <w:tcPr>
            <w:tcW w:w="964" w:type="dxa"/>
          </w:tcPr>
          <w:p w14:paraId="6D1D416A" w14:textId="77777777" w:rsidR="00545211" w:rsidRDefault="00A743B0">
            <w:pPr>
              <w:pStyle w:val="TableCell"/>
            </w:pPr>
            <w:r>
              <w:t>PASS</w:t>
            </w:r>
          </w:p>
        </w:tc>
        <w:tc>
          <w:tcPr>
            <w:tcW w:w="964" w:type="dxa"/>
          </w:tcPr>
          <w:p w14:paraId="16637BD1" w14:textId="77777777" w:rsidR="00545211" w:rsidRDefault="00A743B0">
            <w:pPr>
              <w:pStyle w:val="TableCell"/>
            </w:pPr>
            <w:r>
              <w:t>101</w:t>
            </w:r>
          </w:p>
        </w:tc>
      </w:tr>
      <w:tr w:rsidR="00545211" w14:paraId="4520E52A" w14:textId="77777777">
        <w:tc>
          <w:tcPr>
            <w:tcW w:w="283" w:type="dxa"/>
          </w:tcPr>
          <w:p w14:paraId="4FBC8E54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7737884E" wp14:editId="2875201C">
                  <wp:extent cx="180000" cy="1800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FAD0982" w14:textId="77777777" w:rsidR="00545211" w:rsidRDefault="00A743B0">
            <w:pPr>
              <w:pStyle w:val="TableCell"/>
              <w:jc w:val="left"/>
            </w:pPr>
            <w:r>
              <w:t>OC3 Open Menu Page</w:t>
            </w:r>
          </w:p>
        </w:tc>
        <w:tc>
          <w:tcPr>
            <w:tcW w:w="964" w:type="dxa"/>
          </w:tcPr>
          <w:p w14:paraId="7C5268C2" w14:textId="77777777" w:rsidR="00545211" w:rsidRDefault="00A743B0">
            <w:pPr>
              <w:pStyle w:val="TableCell"/>
            </w:pPr>
            <w:r>
              <w:t>PASS</w:t>
            </w:r>
          </w:p>
        </w:tc>
        <w:tc>
          <w:tcPr>
            <w:tcW w:w="964" w:type="dxa"/>
          </w:tcPr>
          <w:p w14:paraId="0089E4F3" w14:textId="77777777" w:rsidR="00545211" w:rsidRDefault="00A743B0">
            <w:pPr>
              <w:pStyle w:val="TableCell"/>
            </w:pPr>
            <w:r>
              <w:t>41</w:t>
            </w:r>
          </w:p>
        </w:tc>
      </w:tr>
      <w:tr w:rsidR="00545211" w14:paraId="5613876C" w14:textId="77777777">
        <w:tc>
          <w:tcPr>
            <w:tcW w:w="283" w:type="dxa"/>
          </w:tcPr>
          <w:p w14:paraId="1A046084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305D8ABE" wp14:editId="0FA07A30">
                  <wp:extent cx="180000" cy="180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34F7683E" w14:textId="77777777" w:rsidR="00545211" w:rsidRDefault="00A743B0">
            <w:pPr>
              <w:pStyle w:val="TableCell"/>
              <w:jc w:val="left"/>
            </w:pPr>
            <w:r>
              <w:t>OC3 Return to Store Page</w:t>
            </w:r>
          </w:p>
        </w:tc>
        <w:tc>
          <w:tcPr>
            <w:tcW w:w="964" w:type="dxa"/>
          </w:tcPr>
          <w:p w14:paraId="1266E685" w14:textId="77777777" w:rsidR="00545211" w:rsidRDefault="00A743B0">
            <w:pPr>
              <w:pStyle w:val="TableCell"/>
            </w:pPr>
            <w:r>
              <w:t>PASS</w:t>
            </w:r>
          </w:p>
        </w:tc>
        <w:tc>
          <w:tcPr>
            <w:tcW w:w="964" w:type="dxa"/>
          </w:tcPr>
          <w:p w14:paraId="10A6478C" w14:textId="77777777" w:rsidR="00545211" w:rsidRDefault="00A743B0">
            <w:pPr>
              <w:pStyle w:val="TableCell"/>
            </w:pPr>
            <w:r>
              <w:t>30</w:t>
            </w:r>
          </w:p>
        </w:tc>
      </w:tr>
      <w:tr w:rsidR="00545211" w14:paraId="540B9408" w14:textId="77777777">
        <w:tc>
          <w:tcPr>
            <w:tcW w:w="283" w:type="dxa"/>
          </w:tcPr>
          <w:p w14:paraId="463F119A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1A7C2AC7" wp14:editId="2881D5A2">
                  <wp:extent cx="180000" cy="180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C9312D7" w14:textId="77777777" w:rsidR="00545211" w:rsidRDefault="00A743B0">
            <w:pPr>
              <w:pStyle w:val="TableCell"/>
              <w:jc w:val="left"/>
            </w:pPr>
            <w:r>
              <w:t>OC3 Search Store</w:t>
            </w:r>
          </w:p>
        </w:tc>
        <w:tc>
          <w:tcPr>
            <w:tcW w:w="964" w:type="dxa"/>
          </w:tcPr>
          <w:p w14:paraId="3146B067" w14:textId="77777777" w:rsidR="00545211" w:rsidRDefault="00A743B0">
            <w:pPr>
              <w:pStyle w:val="TableCell"/>
            </w:pPr>
            <w:r>
              <w:t>PASS</w:t>
            </w:r>
          </w:p>
        </w:tc>
        <w:tc>
          <w:tcPr>
            <w:tcW w:w="964" w:type="dxa"/>
          </w:tcPr>
          <w:p w14:paraId="7FEA2147" w14:textId="77777777" w:rsidR="00545211" w:rsidRDefault="00A743B0">
            <w:pPr>
              <w:pStyle w:val="TableCell"/>
            </w:pPr>
            <w:r>
              <w:t>28</w:t>
            </w:r>
          </w:p>
        </w:tc>
      </w:tr>
      <w:tr w:rsidR="00545211" w14:paraId="02D69CE1" w14:textId="77777777">
        <w:tc>
          <w:tcPr>
            <w:tcW w:w="283" w:type="dxa"/>
          </w:tcPr>
          <w:p w14:paraId="5B3ADED5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17ED6A51" wp14:editId="0A145D53">
                  <wp:extent cx="180000" cy="1800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C8368BE" w14:textId="77777777" w:rsidR="00545211" w:rsidRDefault="00A743B0">
            <w:pPr>
              <w:pStyle w:val="TableCell"/>
              <w:jc w:val="left"/>
            </w:pPr>
            <w:r>
              <w:t>OC3 Open Product Page</w:t>
            </w:r>
          </w:p>
        </w:tc>
        <w:tc>
          <w:tcPr>
            <w:tcW w:w="964" w:type="dxa"/>
          </w:tcPr>
          <w:p w14:paraId="58563948" w14:textId="77777777" w:rsidR="00545211" w:rsidRDefault="00A743B0">
            <w:pPr>
              <w:pStyle w:val="TableCell"/>
            </w:pPr>
            <w:r>
              <w:t>PASS</w:t>
            </w:r>
          </w:p>
        </w:tc>
        <w:tc>
          <w:tcPr>
            <w:tcW w:w="964" w:type="dxa"/>
          </w:tcPr>
          <w:p w14:paraId="7EE06D86" w14:textId="77777777" w:rsidR="00545211" w:rsidRDefault="00A743B0">
            <w:pPr>
              <w:pStyle w:val="TableCell"/>
            </w:pPr>
            <w:r>
              <w:t>28</w:t>
            </w:r>
          </w:p>
        </w:tc>
      </w:tr>
      <w:tr w:rsidR="00545211" w14:paraId="3175D9AA" w14:textId="77777777">
        <w:tc>
          <w:tcPr>
            <w:tcW w:w="283" w:type="dxa"/>
          </w:tcPr>
          <w:p w14:paraId="7E4D0620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4A4CFFF6" wp14:editId="07044CCC">
                  <wp:extent cx="180000" cy="180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6BF10823" w14:textId="77777777" w:rsidR="00545211" w:rsidRDefault="00A743B0">
            <w:pPr>
              <w:pStyle w:val="TableCell"/>
              <w:jc w:val="left"/>
            </w:pPr>
            <w:r>
              <w:t>OC3 Add Product to Cart</w:t>
            </w:r>
          </w:p>
        </w:tc>
        <w:tc>
          <w:tcPr>
            <w:tcW w:w="964" w:type="dxa"/>
          </w:tcPr>
          <w:p w14:paraId="18D22A11" w14:textId="77777777" w:rsidR="00545211" w:rsidRDefault="00A743B0">
            <w:pPr>
              <w:pStyle w:val="TableCell"/>
            </w:pPr>
            <w:r>
              <w:t>PASS</w:t>
            </w:r>
          </w:p>
        </w:tc>
        <w:tc>
          <w:tcPr>
            <w:tcW w:w="964" w:type="dxa"/>
          </w:tcPr>
          <w:p w14:paraId="51A491AF" w14:textId="77777777" w:rsidR="00545211" w:rsidRDefault="00A743B0">
            <w:pPr>
              <w:pStyle w:val="TableCell"/>
            </w:pPr>
            <w:r>
              <w:t>25</w:t>
            </w:r>
          </w:p>
        </w:tc>
      </w:tr>
      <w:tr w:rsidR="00545211" w14:paraId="2157029C" w14:textId="77777777">
        <w:tc>
          <w:tcPr>
            <w:tcW w:w="283" w:type="dxa"/>
          </w:tcPr>
          <w:p w14:paraId="112C289A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4B02EC13" wp14:editId="4A27770F">
                  <wp:extent cx="180000" cy="180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661E4740" w14:textId="77777777" w:rsidR="00545211" w:rsidRDefault="00A743B0">
            <w:pPr>
              <w:pStyle w:val="TableCell"/>
              <w:jc w:val="left"/>
            </w:pPr>
            <w:r>
              <w:t>OC3 View Cart</w:t>
            </w:r>
          </w:p>
        </w:tc>
        <w:tc>
          <w:tcPr>
            <w:tcW w:w="964" w:type="dxa"/>
          </w:tcPr>
          <w:p w14:paraId="32A06201" w14:textId="77777777" w:rsidR="00545211" w:rsidRDefault="00A743B0">
            <w:pPr>
              <w:pStyle w:val="TableCell"/>
            </w:pPr>
            <w:r>
              <w:t>PASS</w:t>
            </w:r>
          </w:p>
        </w:tc>
        <w:tc>
          <w:tcPr>
            <w:tcW w:w="964" w:type="dxa"/>
          </w:tcPr>
          <w:p w14:paraId="4DDC8E97" w14:textId="77777777" w:rsidR="00545211" w:rsidRDefault="00A743B0">
            <w:pPr>
              <w:pStyle w:val="TableCell"/>
            </w:pPr>
            <w:r>
              <w:t>24</w:t>
            </w:r>
          </w:p>
        </w:tc>
      </w:tr>
      <w:tr w:rsidR="00545211" w14:paraId="0B1BFF63" w14:textId="77777777">
        <w:tc>
          <w:tcPr>
            <w:tcW w:w="283" w:type="dxa"/>
          </w:tcPr>
          <w:p w14:paraId="220BE6A7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670F5257" wp14:editId="51D6AFEB">
                  <wp:extent cx="180000" cy="180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3D9C4F30" w14:textId="77777777" w:rsidR="00545211" w:rsidRDefault="00A743B0">
            <w:pPr>
              <w:pStyle w:val="TableCell"/>
              <w:jc w:val="left"/>
            </w:pPr>
            <w:r>
              <w:t>OC3 Remove Item from Cart</w:t>
            </w:r>
          </w:p>
        </w:tc>
        <w:tc>
          <w:tcPr>
            <w:tcW w:w="964" w:type="dxa"/>
          </w:tcPr>
          <w:p w14:paraId="3096B8F5" w14:textId="77777777" w:rsidR="00545211" w:rsidRDefault="00A743B0">
            <w:pPr>
              <w:pStyle w:val="TableCell"/>
            </w:pPr>
            <w:r>
              <w:t>PASS</w:t>
            </w:r>
          </w:p>
        </w:tc>
        <w:tc>
          <w:tcPr>
            <w:tcW w:w="964" w:type="dxa"/>
          </w:tcPr>
          <w:p w14:paraId="214264A6" w14:textId="77777777" w:rsidR="00545211" w:rsidRDefault="00A743B0">
            <w:pPr>
              <w:pStyle w:val="TableCell"/>
            </w:pPr>
            <w:r>
              <w:t>24</w:t>
            </w:r>
          </w:p>
        </w:tc>
      </w:tr>
      <w:tr w:rsidR="00545211" w14:paraId="0C2CBCB1" w14:textId="77777777">
        <w:tc>
          <w:tcPr>
            <w:tcW w:w="283" w:type="dxa"/>
          </w:tcPr>
          <w:p w14:paraId="4C212C97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34279BD2" wp14:editId="6E918BC5">
                  <wp:extent cx="180000" cy="180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2FB87C77" w14:textId="77777777" w:rsidR="00545211" w:rsidRDefault="00A743B0">
            <w:pPr>
              <w:pStyle w:val="TableCell"/>
              <w:jc w:val="left"/>
            </w:pPr>
            <w:r>
              <w:t>OC3 Open Cart</w:t>
            </w:r>
          </w:p>
        </w:tc>
        <w:tc>
          <w:tcPr>
            <w:tcW w:w="964" w:type="dxa"/>
          </w:tcPr>
          <w:p w14:paraId="538BB260" w14:textId="77777777" w:rsidR="00545211" w:rsidRDefault="00A743B0">
            <w:pPr>
              <w:pStyle w:val="TableCell"/>
            </w:pPr>
            <w:r>
              <w:t>PASS</w:t>
            </w:r>
          </w:p>
        </w:tc>
        <w:tc>
          <w:tcPr>
            <w:tcW w:w="964" w:type="dxa"/>
          </w:tcPr>
          <w:p w14:paraId="31470237" w14:textId="77777777" w:rsidR="00545211" w:rsidRDefault="00A743B0">
            <w:pPr>
              <w:pStyle w:val="TableCell"/>
            </w:pPr>
            <w:r>
              <w:t>24</w:t>
            </w:r>
          </w:p>
        </w:tc>
      </w:tr>
      <w:tr w:rsidR="00545211" w14:paraId="3B06B8CE" w14:textId="77777777">
        <w:tc>
          <w:tcPr>
            <w:tcW w:w="283" w:type="dxa"/>
          </w:tcPr>
          <w:p w14:paraId="2B4F9B6F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60AC0584" wp14:editId="425C8A05">
                  <wp:extent cx="180000" cy="180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280AAF97" w14:textId="77777777" w:rsidR="00545211" w:rsidRDefault="00A743B0">
            <w:pPr>
              <w:pStyle w:val="TableCell"/>
              <w:jc w:val="left"/>
            </w:pPr>
            <w:r>
              <w:t>OC3 Open Store Page</w:t>
            </w:r>
          </w:p>
        </w:tc>
        <w:tc>
          <w:tcPr>
            <w:tcW w:w="964" w:type="dxa"/>
          </w:tcPr>
          <w:p w14:paraId="3CFF0B86" w14:textId="77777777" w:rsidR="00545211" w:rsidRDefault="00A743B0">
            <w:pPr>
              <w:pStyle w:val="TableCell"/>
            </w:pPr>
            <w:r>
              <w:t>PASS</w:t>
            </w:r>
          </w:p>
        </w:tc>
        <w:tc>
          <w:tcPr>
            <w:tcW w:w="964" w:type="dxa"/>
          </w:tcPr>
          <w:p w14:paraId="1F69DB17" w14:textId="77777777" w:rsidR="00545211" w:rsidRDefault="00A743B0">
            <w:pPr>
              <w:pStyle w:val="TableCell"/>
            </w:pPr>
            <w:r>
              <w:t>10</w:t>
            </w:r>
          </w:p>
        </w:tc>
      </w:tr>
      <w:tr w:rsidR="00545211" w14:paraId="6A4FA43C" w14:textId="77777777">
        <w:tc>
          <w:tcPr>
            <w:tcW w:w="283" w:type="dxa"/>
          </w:tcPr>
          <w:p w14:paraId="0BEC7A33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7327BF53" wp14:editId="56E3C75D">
                  <wp:extent cx="180000" cy="180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A18B552" w14:textId="77777777" w:rsidR="00545211" w:rsidRDefault="00A743B0">
            <w:pPr>
              <w:pStyle w:val="TableCell"/>
              <w:jc w:val="left"/>
            </w:pPr>
            <w:r>
              <w:t xml:space="preserve">OC3 </w:t>
            </w:r>
            <w:r>
              <w:t>Open Browser</w:t>
            </w:r>
          </w:p>
        </w:tc>
        <w:tc>
          <w:tcPr>
            <w:tcW w:w="964" w:type="dxa"/>
          </w:tcPr>
          <w:p w14:paraId="70F0C681" w14:textId="77777777" w:rsidR="00545211" w:rsidRDefault="00A743B0">
            <w:pPr>
              <w:pStyle w:val="TableCell"/>
            </w:pPr>
            <w:r>
              <w:t>PASS</w:t>
            </w:r>
          </w:p>
        </w:tc>
        <w:tc>
          <w:tcPr>
            <w:tcW w:w="964" w:type="dxa"/>
          </w:tcPr>
          <w:p w14:paraId="5FFC3A26" w14:textId="77777777" w:rsidR="00545211" w:rsidRDefault="00A743B0">
            <w:pPr>
              <w:pStyle w:val="TableCell"/>
            </w:pPr>
            <w:r>
              <w:t>10</w:t>
            </w:r>
          </w:p>
        </w:tc>
      </w:tr>
      <w:tr w:rsidR="00545211" w14:paraId="2F231287" w14:textId="77777777">
        <w:tc>
          <w:tcPr>
            <w:tcW w:w="283" w:type="dxa"/>
          </w:tcPr>
          <w:p w14:paraId="0C5C893C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7B64307F" wp14:editId="4DA55FB0">
                  <wp:extent cx="180000" cy="180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55098ACD" w14:textId="77777777" w:rsidR="00545211" w:rsidRDefault="00A743B0">
            <w:pPr>
              <w:pStyle w:val="TableCell"/>
              <w:jc w:val="left"/>
            </w:pPr>
            <w:r>
              <w:t>OC3 Close Browser</w:t>
            </w:r>
          </w:p>
        </w:tc>
        <w:tc>
          <w:tcPr>
            <w:tcW w:w="964" w:type="dxa"/>
          </w:tcPr>
          <w:p w14:paraId="6A1EC9AA" w14:textId="77777777" w:rsidR="00545211" w:rsidRDefault="00A743B0">
            <w:pPr>
              <w:pStyle w:val="TableCell"/>
            </w:pPr>
            <w:r>
              <w:t>PASS</w:t>
            </w:r>
          </w:p>
        </w:tc>
        <w:tc>
          <w:tcPr>
            <w:tcW w:w="964" w:type="dxa"/>
          </w:tcPr>
          <w:p w14:paraId="3A2B6DE1" w14:textId="77777777" w:rsidR="00545211" w:rsidRDefault="00A743B0">
            <w:pPr>
              <w:pStyle w:val="TableCell"/>
            </w:pPr>
            <w:r>
              <w:t>10</w:t>
            </w:r>
          </w:p>
        </w:tc>
      </w:tr>
    </w:tbl>
    <w:p w14:paraId="6F8A8AF3" w14:textId="77777777" w:rsidR="00545211" w:rsidRDefault="00A743B0">
      <w:pPr>
        <w:pStyle w:val="Heading1"/>
      </w:pPr>
      <w:bookmarkStart w:id="14" w:name="_Toc95299252"/>
      <w:r>
        <w:lastRenderedPageBreak/>
        <w:t>9 TPS Fail</w:t>
      </w:r>
      <w:bookmarkEnd w:id="14"/>
    </w:p>
    <w:p w14:paraId="3101782D" w14:textId="77777777" w:rsidR="00545211" w:rsidRDefault="00A743B0">
      <w:pPr>
        <w:ind w:left="-283"/>
      </w:pPr>
      <w:r>
        <w:rPr>
          <w:noProof/>
        </w:rPr>
        <w:drawing>
          <wp:inline distT="0" distB="0" distL="0" distR="0" wp14:anchorId="5C54BDF9" wp14:editId="3A08EDE5">
            <wp:extent cx="5842000" cy="4381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1F68" w14:textId="77777777" w:rsidR="00545211" w:rsidRDefault="00A743B0">
      <w:pPr>
        <w:pStyle w:val="Heading2"/>
      </w:pPr>
      <w:bookmarkStart w:id="15" w:name="_Toc95299253"/>
      <w:r>
        <w:t>9.1 Details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2697"/>
        <w:gridCol w:w="2062"/>
        <w:gridCol w:w="2060"/>
      </w:tblGrid>
      <w:tr w:rsidR="00545211" w14:paraId="5A53B04A" w14:textId="77777777">
        <w:tc>
          <w:tcPr>
            <w:tcW w:w="2160" w:type="dxa"/>
          </w:tcPr>
          <w:p w14:paraId="6EFD9013" w14:textId="77777777" w:rsidR="00545211" w:rsidRDefault="00545211">
            <w:pPr>
              <w:pStyle w:val="TableHeader"/>
            </w:pPr>
          </w:p>
        </w:tc>
        <w:tc>
          <w:tcPr>
            <w:tcW w:w="2160" w:type="dxa"/>
          </w:tcPr>
          <w:p w14:paraId="108D2B0E" w14:textId="77777777" w:rsidR="00545211" w:rsidRDefault="00A743B0">
            <w:pPr>
              <w:pStyle w:val="TableHeader"/>
            </w:pPr>
            <w:r>
              <w:t>Result Name</w:t>
            </w:r>
          </w:p>
        </w:tc>
        <w:tc>
          <w:tcPr>
            <w:tcW w:w="2160" w:type="dxa"/>
          </w:tcPr>
          <w:p w14:paraId="12B97F32" w14:textId="77777777" w:rsidR="00545211" w:rsidRDefault="00A743B0">
            <w:pPr>
              <w:pStyle w:val="TableHeader"/>
            </w:pPr>
            <w:r>
              <w:t>Result</w:t>
            </w:r>
          </w:p>
        </w:tc>
        <w:tc>
          <w:tcPr>
            <w:tcW w:w="2160" w:type="dxa"/>
          </w:tcPr>
          <w:p w14:paraId="71516319" w14:textId="77777777" w:rsidR="00545211" w:rsidRDefault="00A743B0">
            <w:pPr>
              <w:pStyle w:val="TableHeader"/>
            </w:pPr>
            <w:r>
              <w:t>Count</w:t>
            </w:r>
          </w:p>
        </w:tc>
      </w:tr>
      <w:tr w:rsidR="00545211" w14:paraId="4C034171" w14:textId="77777777">
        <w:tc>
          <w:tcPr>
            <w:tcW w:w="283" w:type="dxa"/>
          </w:tcPr>
          <w:p w14:paraId="579EEA9C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039B4E60" wp14:editId="781A66BA">
                  <wp:extent cx="180000" cy="180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69B59D0" w14:textId="77777777" w:rsidR="00545211" w:rsidRDefault="00A743B0">
            <w:pPr>
              <w:pStyle w:val="TableCell"/>
              <w:jc w:val="left"/>
            </w:pPr>
            <w:r>
              <w:t>OC3 Add Product to Cart</w:t>
            </w:r>
          </w:p>
        </w:tc>
        <w:tc>
          <w:tcPr>
            <w:tcW w:w="964" w:type="dxa"/>
          </w:tcPr>
          <w:p w14:paraId="10D12CB3" w14:textId="77777777" w:rsidR="00545211" w:rsidRDefault="00A743B0">
            <w:pPr>
              <w:pStyle w:val="TableCell"/>
            </w:pPr>
            <w:r>
              <w:t>FAIL</w:t>
            </w:r>
          </w:p>
        </w:tc>
        <w:tc>
          <w:tcPr>
            <w:tcW w:w="964" w:type="dxa"/>
          </w:tcPr>
          <w:p w14:paraId="43AC81FB" w14:textId="77777777" w:rsidR="00545211" w:rsidRDefault="00A743B0">
            <w:pPr>
              <w:pStyle w:val="TableCell"/>
            </w:pPr>
            <w:r>
              <w:t>1</w:t>
            </w:r>
          </w:p>
        </w:tc>
      </w:tr>
    </w:tbl>
    <w:p w14:paraId="33F25BED" w14:textId="77777777" w:rsidR="00545211" w:rsidRDefault="00A743B0">
      <w:pPr>
        <w:pStyle w:val="Heading1"/>
      </w:pPr>
      <w:bookmarkStart w:id="16" w:name="_Toc95299254"/>
      <w:r>
        <w:lastRenderedPageBreak/>
        <w:t>10 AUT</w:t>
      </w:r>
      <w:bookmarkEnd w:id="16"/>
    </w:p>
    <w:p w14:paraId="73BD5EB3" w14:textId="77777777" w:rsidR="00545211" w:rsidRDefault="00A743B0">
      <w:pPr>
        <w:pStyle w:val="Heading2"/>
      </w:pPr>
      <w:bookmarkStart w:id="17" w:name="_Toc95299255"/>
      <w:r>
        <w:t>10.1 Web Server</w:t>
      </w:r>
      <w:bookmarkEnd w:id="17"/>
    </w:p>
    <w:p w14:paraId="42E6DD6E" w14:textId="77777777" w:rsidR="00545211" w:rsidRDefault="00A743B0">
      <w:pPr>
        <w:pStyle w:val="Heading3"/>
      </w:pPr>
      <w:r>
        <w:t>10.1.1 CPU Idle</w:t>
      </w:r>
    </w:p>
    <w:p w14:paraId="2DC9AE16" w14:textId="77777777" w:rsidR="00545211" w:rsidRDefault="00A743B0">
      <w:pPr>
        <w:ind w:left="-283"/>
      </w:pPr>
      <w:r>
        <w:rPr>
          <w:noProof/>
        </w:rPr>
        <w:drawing>
          <wp:inline distT="0" distB="0" distL="0" distR="0" wp14:anchorId="27E3F412" wp14:editId="6F170BCF">
            <wp:extent cx="5842000" cy="4381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5C3" w14:textId="77777777" w:rsidR="00545211" w:rsidRDefault="00A743B0">
      <w:pPr>
        <w:pStyle w:val="Heading4"/>
      </w:pPr>
      <w:r>
        <w:t>10.1.1.1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2407"/>
        <w:gridCol w:w="1136"/>
        <w:gridCol w:w="1107"/>
        <w:gridCol w:w="1084"/>
        <w:gridCol w:w="1150"/>
        <w:gridCol w:w="1024"/>
      </w:tblGrid>
      <w:tr w:rsidR="00545211" w14:paraId="52D6F1A6" w14:textId="77777777">
        <w:tc>
          <w:tcPr>
            <w:tcW w:w="1234" w:type="dxa"/>
          </w:tcPr>
          <w:p w14:paraId="7F6EF686" w14:textId="77777777" w:rsidR="00545211" w:rsidRDefault="00545211">
            <w:pPr>
              <w:pStyle w:val="TableHeader"/>
            </w:pPr>
          </w:p>
        </w:tc>
        <w:tc>
          <w:tcPr>
            <w:tcW w:w="1234" w:type="dxa"/>
          </w:tcPr>
          <w:p w14:paraId="5EF466F8" w14:textId="77777777" w:rsidR="00545211" w:rsidRDefault="00A743B0">
            <w:pPr>
              <w:pStyle w:val="TableHeader"/>
            </w:pPr>
            <w:r>
              <w:t>PrimaryMetric</w:t>
            </w:r>
          </w:p>
        </w:tc>
        <w:tc>
          <w:tcPr>
            <w:tcW w:w="1234" w:type="dxa"/>
          </w:tcPr>
          <w:p w14:paraId="611F0E56" w14:textId="77777777" w:rsidR="00545211" w:rsidRDefault="00A743B0">
            <w:pPr>
              <w:pStyle w:val="TableHeader"/>
            </w:pPr>
            <w:r>
              <w:t>Minimum</w:t>
            </w:r>
          </w:p>
        </w:tc>
        <w:tc>
          <w:tcPr>
            <w:tcW w:w="1234" w:type="dxa"/>
          </w:tcPr>
          <w:p w14:paraId="7F75D5B3" w14:textId="77777777" w:rsidR="00545211" w:rsidRDefault="00A743B0">
            <w:pPr>
              <w:pStyle w:val="TableHeader"/>
            </w:pPr>
            <w:r>
              <w:t>Average</w:t>
            </w:r>
          </w:p>
        </w:tc>
        <w:tc>
          <w:tcPr>
            <w:tcW w:w="1234" w:type="dxa"/>
          </w:tcPr>
          <w:p w14:paraId="669439C6" w14:textId="77777777" w:rsidR="00545211" w:rsidRDefault="00A743B0">
            <w:pPr>
              <w:pStyle w:val="TableHeader"/>
            </w:pPr>
            <w:r>
              <w:t>95%ile</w:t>
            </w:r>
          </w:p>
        </w:tc>
        <w:tc>
          <w:tcPr>
            <w:tcW w:w="1234" w:type="dxa"/>
          </w:tcPr>
          <w:p w14:paraId="5F79439C" w14:textId="77777777" w:rsidR="00545211" w:rsidRDefault="00A743B0">
            <w:pPr>
              <w:pStyle w:val="TableHeader"/>
            </w:pPr>
            <w:r>
              <w:t>Maximum</w:t>
            </w:r>
          </w:p>
        </w:tc>
        <w:tc>
          <w:tcPr>
            <w:tcW w:w="1234" w:type="dxa"/>
          </w:tcPr>
          <w:p w14:paraId="4A2399FA" w14:textId="77777777" w:rsidR="00545211" w:rsidRDefault="00A743B0">
            <w:pPr>
              <w:pStyle w:val="TableHeader"/>
            </w:pPr>
            <w:r>
              <w:t>Std. Dev.</w:t>
            </w:r>
          </w:p>
        </w:tc>
      </w:tr>
      <w:tr w:rsidR="00545211" w14:paraId="61C86B5C" w14:textId="77777777">
        <w:tc>
          <w:tcPr>
            <w:tcW w:w="283" w:type="dxa"/>
          </w:tcPr>
          <w:p w14:paraId="1B014160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622D0A05" wp14:editId="74E64B8A">
                  <wp:extent cx="180000" cy="180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1A35D213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1DC8E059" w14:textId="77777777" w:rsidR="00545211" w:rsidRDefault="00A743B0">
            <w:pPr>
              <w:pStyle w:val="TableCell"/>
            </w:pPr>
            <w:r>
              <w:t>81</w:t>
            </w:r>
          </w:p>
        </w:tc>
        <w:tc>
          <w:tcPr>
            <w:tcW w:w="964" w:type="dxa"/>
          </w:tcPr>
          <w:p w14:paraId="3E5367B6" w14:textId="77777777" w:rsidR="00545211" w:rsidRDefault="00A743B0">
            <w:pPr>
              <w:pStyle w:val="TableCell"/>
            </w:pPr>
            <w:r>
              <w:t>95.535</w:t>
            </w:r>
          </w:p>
        </w:tc>
        <w:tc>
          <w:tcPr>
            <w:tcW w:w="964" w:type="dxa"/>
          </w:tcPr>
          <w:p w14:paraId="20BE7F7F" w14:textId="77777777" w:rsidR="00545211" w:rsidRDefault="00A743B0">
            <w:pPr>
              <w:pStyle w:val="TableCell"/>
            </w:pPr>
            <w:r>
              <w:t>100.0</w:t>
            </w:r>
          </w:p>
        </w:tc>
        <w:tc>
          <w:tcPr>
            <w:tcW w:w="964" w:type="dxa"/>
          </w:tcPr>
          <w:p w14:paraId="472DDE76" w14:textId="77777777" w:rsidR="00545211" w:rsidRDefault="00A743B0">
            <w:pPr>
              <w:pStyle w:val="TableCell"/>
            </w:pPr>
            <w:r>
              <w:t>100</w:t>
            </w:r>
          </w:p>
        </w:tc>
        <w:tc>
          <w:tcPr>
            <w:tcW w:w="964" w:type="dxa"/>
          </w:tcPr>
          <w:p w14:paraId="45BC3EF7" w14:textId="77777777" w:rsidR="00545211" w:rsidRDefault="00A743B0">
            <w:pPr>
              <w:pStyle w:val="TableCell"/>
            </w:pPr>
            <w:r>
              <w:t>5.825</w:t>
            </w:r>
          </w:p>
        </w:tc>
      </w:tr>
    </w:tbl>
    <w:p w14:paraId="60CB9C42" w14:textId="77777777" w:rsidR="00545211" w:rsidRDefault="00A743B0">
      <w:pPr>
        <w:pStyle w:val="Heading3"/>
      </w:pPr>
      <w:r>
        <w:lastRenderedPageBreak/>
        <w:t>10.1.2 Memory Free</w:t>
      </w:r>
    </w:p>
    <w:p w14:paraId="7E368922" w14:textId="77777777" w:rsidR="00545211" w:rsidRDefault="00A743B0">
      <w:pPr>
        <w:ind w:left="-283"/>
      </w:pPr>
      <w:r>
        <w:rPr>
          <w:noProof/>
        </w:rPr>
        <w:drawing>
          <wp:inline distT="0" distB="0" distL="0" distR="0" wp14:anchorId="41ECD249" wp14:editId="354C1CC0">
            <wp:extent cx="5842000" cy="4381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D28B" w14:textId="77777777" w:rsidR="00545211" w:rsidRDefault="00A743B0">
      <w:pPr>
        <w:pStyle w:val="Heading4"/>
      </w:pPr>
      <w:r>
        <w:t>10.1.2.1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380"/>
        <w:gridCol w:w="1130"/>
        <w:gridCol w:w="1100"/>
        <w:gridCol w:w="1075"/>
        <w:gridCol w:w="1144"/>
        <w:gridCol w:w="1100"/>
      </w:tblGrid>
      <w:tr w:rsidR="00545211" w14:paraId="1C22F687" w14:textId="77777777">
        <w:tc>
          <w:tcPr>
            <w:tcW w:w="1234" w:type="dxa"/>
          </w:tcPr>
          <w:p w14:paraId="3194D545" w14:textId="77777777" w:rsidR="00545211" w:rsidRDefault="00545211">
            <w:pPr>
              <w:pStyle w:val="TableHeader"/>
            </w:pPr>
          </w:p>
        </w:tc>
        <w:tc>
          <w:tcPr>
            <w:tcW w:w="1234" w:type="dxa"/>
          </w:tcPr>
          <w:p w14:paraId="35C68971" w14:textId="77777777" w:rsidR="00545211" w:rsidRDefault="00A743B0">
            <w:pPr>
              <w:pStyle w:val="TableHeader"/>
            </w:pPr>
            <w:r>
              <w:t>PrimaryMetric</w:t>
            </w:r>
          </w:p>
        </w:tc>
        <w:tc>
          <w:tcPr>
            <w:tcW w:w="1234" w:type="dxa"/>
          </w:tcPr>
          <w:p w14:paraId="1C937192" w14:textId="77777777" w:rsidR="00545211" w:rsidRDefault="00A743B0">
            <w:pPr>
              <w:pStyle w:val="TableHeader"/>
            </w:pPr>
            <w:r>
              <w:t>Minimum</w:t>
            </w:r>
          </w:p>
        </w:tc>
        <w:tc>
          <w:tcPr>
            <w:tcW w:w="1234" w:type="dxa"/>
          </w:tcPr>
          <w:p w14:paraId="5F78A662" w14:textId="77777777" w:rsidR="00545211" w:rsidRDefault="00A743B0">
            <w:pPr>
              <w:pStyle w:val="TableHeader"/>
            </w:pPr>
            <w:r>
              <w:t>Average</w:t>
            </w:r>
          </w:p>
        </w:tc>
        <w:tc>
          <w:tcPr>
            <w:tcW w:w="1234" w:type="dxa"/>
          </w:tcPr>
          <w:p w14:paraId="3293EE38" w14:textId="77777777" w:rsidR="00545211" w:rsidRDefault="00A743B0">
            <w:pPr>
              <w:pStyle w:val="TableHeader"/>
            </w:pPr>
            <w:r>
              <w:t>95%ile</w:t>
            </w:r>
          </w:p>
        </w:tc>
        <w:tc>
          <w:tcPr>
            <w:tcW w:w="1234" w:type="dxa"/>
          </w:tcPr>
          <w:p w14:paraId="7026B468" w14:textId="77777777" w:rsidR="00545211" w:rsidRDefault="00A743B0">
            <w:pPr>
              <w:pStyle w:val="TableHeader"/>
            </w:pPr>
            <w:r>
              <w:t>Maximum</w:t>
            </w:r>
          </w:p>
        </w:tc>
        <w:tc>
          <w:tcPr>
            <w:tcW w:w="1234" w:type="dxa"/>
          </w:tcPr>
          <w:p w14:paraId="17E3E05C" w14:textId="77777777" w:rsidR="00545211" w:rsidRDefault="00A743B0">
            <w:pPr>
              <w:pStyle w:val="TableHeader"/>
            </w:pPr>
            <w:r>
              <w:t>Std. Dev.</w:t>
            </w:r>
          </w:p>
        </w:tc>
      </w:tr>
      <w:tr w:rsidR="00545211" w14:paraId="3C6ABFEE" w14:textId="77777777">
        <w:tc>
          <w:tcPr>
            <w:tcW w:w="283" w:type="dxa"/>
          </w:tcPr>
          <w:p w14:paraId="04584900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43F7D09C" wp14:editId="150AC8DE">
                  <wp:extent cx="180000" cy="180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49F54211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60F46170" w14:textId="77777777" w:rsidR="00545211" w:rsidRDefault="00A743B0">
            <w:pPr>
              <w:pStyle w:val="TableCell"/>
            </w:pPr>
            <w:r>
              <w:t>5400</w:t>
            </w:r>
          </w:p>
        </w:tc>
        <w:tc>
          <w:tcPr>
            <w:tcW w:w="964" w:type="dxa"/>
          </w:tcPr>
          <w:p w14:paraId="1A4AE8AC" w14:textId="77777777" w:rsidR="00545211" w:rsidRDefault="00A743B0">
            <w:pPr>
              <w:pStyle w:val="TableCell"/>
            </w:pPr>
            <w:r>
              <w:t>8059.921</w:t>
            </w:r>
          </w:p>
        </w:tc>
        <w:tc>
          <w:tcPr>
            <w:tcW w:w="964" w:type="dxa"/>
          </w:tcPr>
          <w:p w14:paraId="46CCBFF0" w14:textId="77777777" w:rsidR="00545211" w:rsidRDefault="00A743B0">
            <w:pPr>
              <w:pStyle w:val="TableCell"/>
            </w:pPr>
            <w:r>
              <w:t>14272.0</w:t>
            </w:r>
          </w:p>
        </w:tc>
        <w:tc>
          <w:tcPr>
            <w:tcW w:w="964" w:type="dxa"/>
          </w:tcPr>
          <w:p w14:paraId="37EC2F88" w14:textId="77777777" w:rsidR="00545211" w:rsidRDefault="00A743B0">
            <w:pPr>
              <w:pStyle w:val="TableCell"/>
            </w:pPr>
            <w:r>
              <w:t>15312</w:t>
            </w:r>
          </w:p>
        </w:tc>
        <w:tc>
          <w:tcPr>
            <w:tcW w:w="964" w:type="dxa"/>
          </w:tcPr>
          <w:p w14:paraId="7AE849F9" w14:textId="77777777" w:rsidR="00545211" w:rsidRDefault="00A743B0">
            <w:pPr>
              <w:pStyle w:val="TableCell"/>
            </w:pPr>
            <w:r>
              <w:t>2786.652</w:t>
            </w:r>
          </w:p>
        </w:tc>
      </w:tr>
    </w:tbl>
    <w:p w14:paraId="6651EBA5" w14:textId="77777777" w:rsidR="00545211" w:rsidRDefault="00A743B0">
      <w:pPr>
        <w:pStyle w:val="Heading3"/>
      </w:pPr>
      <w:r>
        <w:lastRenderedPageBreak/>
        <w:t>10.1.3 CPU Stolen</w:t>
      </w:r>
    </w:p>
    <w:p w14:paraId="6FC9FF24" w14:textId="77777777" w:rsidR="00545211" w:rsidRDefault="00A743B0">
      <w:pPr>
        <w:ind w:left="-283"/>
      </w:pPr>
      <w:r>
        <w:rPr>
          <w:noProof/>
        </w:rPr>
        <w:drawing>
          <wp:inline distT="0" distB="0" distL="0" distR="0" wp14:anchorId="59C8981B" wp14:editId="7F802B22">
            <wp:extent cx="5842000" cy="43815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FEFE" w14:textId="77777777" w:rsidR="00545211" w:rsidRDefault="00A743B0">
      <w:pPr>
        <w:pStyle w:val="Heading4"/>
      </w:pPr>
      <w:r>
        <w:t>10.1.3.1 Dteails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2411"/>
        <w:gridCol w:w="1137"/>
        <w:gridCol w:w="1108"/>
        <w:gridCol w:w="1086"/>
        <w:gridCol w:w="1150"/>
        <w:gridCol w:w="1014"/>
      </w:tblGrid>
      <w:tr w:rsidR="00545211" w14:paraId="203317C6" w14:textId="77777777">
        <w:tc>
          <w:tcPr>
            <w:tcW w:w="1234" w:type="dxa"/>
          </w:tcPr>
          <w:p w14:paraId="523C13F0" w14:textId="77777777" w:rsidR="00545211" w:rsidRDefault="00545211">
            <w:pPr>
              <w:pStyle w:val="TableHeader"/>
            </w:pPr>
          </w:p>
        </w:tc>
        <w:tc>
          <w:tcPr>
            <w:tcW w:w="1234" w:type="dxa"/>
          </w:tcPr>
          <w:p w14:paraId="65D5CAD5" w14:textId="77777777" w:rsidR="00545211" w:rsidRDefault="00A743B0">
            <w:pPr>
              <w:pStyle w:val="TableHeader"/>
            </w:pPr>
            <w:r>
              <w:t>PrimaryMetric</w:t>
            </w:r>
          </w:p>
        </w:tc>
        <w:tc>
          <w:tcPr>
            <w:tcW w:w="1234" w:type="dxa"/>
          </w:tcPr>
          <w:p w14:paraId="55D335C1" w14:textId="77777777" w:rsidR="00545211" w:rsidRDefault="00A743B0">
            <w:pPr>
              <w:pStyle w:val="TableHeader"/>
            </w:pPr>
            <w:r>
              <w:t>Minimum</w:t>
            </w:r>
          </w:p>
        </w:tc>
        <w:tc>
          <w:tcPr>
            <w:tcW w:w="1234" w:type="dxa"/>
          </w:tcPr>
          <w:p w14:paraId="22C207EE" w14:textId="77777777" w:rsidR="00545211" w:rsidRDefault="00A743B0">
            <w:pPr>
              <w:pStyle w:val="TableHeader"/>
            </w:pPr>
            <w:r>
              <w:t>Average</w:t>
            </w:r>
          </w:p>
        </w:tc>
        <w:tc>
          <w:tcPr>
            <w:tcW w:w="1234" w:type="dxa"/>
          </w:tcPr>
          <w:p w14:paraId="08B6EEA3" w14:textId="77777777" w:rsidR="00545211" w:rsidRDefault="00A743B0">
            <w:pPr>
              <w:pStyle w:val="TableHeader"/>
            </w:pPr>
            <w:r>
              <w:t>95%ile</w:t>
            </w:r>
          </w:p>
        </w:tc>
        <w:tc>
          <w:tcPr>
            <w:tcW w:w="1234" w:type="dxa"/>
          </w:tcPr>
          <w:p w14:paraId="6CED8707" w14:textId="77777777" w:rsidR="00545211" w:rsidRDefault="00A743B0">
            <w:pPr>
              <w:pStyle w:val="TableHeader"/>
            </w:pPr>
            <w:r>
              <w:t>Maximum</w:t>
            </w:r>
          </w:p>
        </w:tc>
        <w:tc>
          <w:tcPr>
            <w:tcW w:w="1234" w:type="dxa"/>
          </w:tcPr>
          <w:p w14:paraId="6F621100" w14:textId="77777777" w:rsidR="00545211" w:rsidRDefault="00A743B0">
            <w:pPr>
              <w:pStyle w:val="TableHeader"/>
            </w:pPr>
            <w:r>
              <w:t>Std. Dev.</w:t>
            </w:r>
          </w:p>
        </w:tc>
      </w:tr>
      <w:tr w:rsidR="00545211" w14:paraId="7959DC3D" w14:textId="77777777">
        <w:tc>
          <w:tcPr>
            <w:tcW w:w="283" w:type="dxa"/>
          </w:tcPr>
          <w:p w14:paraId="6323DA9F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7303A3B2" wp14:editId="6DABD6AD">
                  <wp:extent cx="180000" cy="180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18701D7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635E8D83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964" w:type="dxa"/>
          </w:tcPr>
          <w:p w14:paraId="3D67D6E5" w14:textId="77777777" w:rsidR="00545211" w:rsidRDefault="00A743B0">
            <w:pPr>
              <w:pStyle w:val="TableCell"/>
            </w:pPr>
            <w:r>
              <w:t>0.0</w:t>
            </w:r>
          </w:p>
        </w:tc>
        <w:tc>
          <w:tcPr>
            <w:tcW w:w="964" w:type="dxa"/>
          </w:tcPr>
          <w:p w14:paraId="53ABF624" w14:textId="77777777" w:rsidR="00545211" w:rsidRDefault="00A743B0">
            <w:pPr>
              <w:pStyle w:val="TableCell"/>
            </w:pPr>
            <w:r>
              <w:t>0.0</w:t>
            </w:r>
          </w:p>
        </w:tc>
        <w:tc>
          <w:tcPr>
            <w:tcW w:w="964" w:type="dxa"/>
          </w:tcPr>
          <w:p w14:paraId="070EB2F3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964" w:type="dxa"/>
          </w:tcPr>
          <w:p w14:paraId="59F3CF05" w14:textId="77777777" w:rsidR="00545211" w:rsidRDefault="00A743B0">
            <w:pPr>
              <w:pStyle w:val="TableCell"/>
            </w:pPr>
            <w:r>
              <w:t>0.0</w:t>
            </w:r>
          </w:p>
        </w:tc>
      </w:tr>
    </w:tbl>
    <w:p w14:paraId="0762FFCF" w14:textId="77777777" w:rsidR="00545211" w:rsidRDefault="00A743B0">
      <w:pPr>
        <w:pStyle w:val="Heading1"/>
      </w:pPr>
      <w:bookmarkStart w:id="18" w:name="_Toc95299256"/>
      <w:r>
        <w:lastRenderedPageBreak/>
        <w:t>11 AUT Metrics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45211" w14:paraId="43AE8939" w14:textId="77777777">
        <w:tc>
          <w:tcPr>
            <w:tcW w:w="2880" w:type="dxa"/>
          </w:tcPr>
          <w:p w14:paraId="7BFC4E2F" w14:textId="77777777" w:rsidR="00545211" w:rsidRDefault="00A743B0">
            <w:pPr>
              <w:pStyle w:val="TableHeader"/>
            </w:pPr>
            <w:r>
              <w:t>PrimaryMetric</w:t>
            </w:r>
          </w:p>
        </w:tc>
        <w:tc>
          <w:tcPr>
            <w:tcW w:w="2880" w:type="dxa"/>
          </w:tcPr>
          <w:p w14:paraId="195064CD" w14:textId="77777777" w:rsidR="00545211" w:rsidRDefault="00A743B0">
            <w:pPr>
              <w:pStyle w:val="TableHeader"/>
            </w:pPr>
            <w:r>
              <w:t>SecondaryMetric</w:t>
            </w:r>
          </w:p>
        </w:tc>
        <w:tc>
          <w:tcPr>
            <w:tcW w:w="2880" w:type="dxa"/>
          </w:tcPr>
          <w:p w14:paraId="3C37CC89" w14:textId="77777777" w:rsidR="00545211" w:rsidRDefault="00A743B0">
            <w:pPr>
              <w:pStyle w:val="TableHeader"/>
            </w:pPr>
            <w:r>
              <w:t>MetricValue</w:t>
            </w:r>
          </w:p>
        </w:tc>
      </w:tr>
      <w:tr w:rsidR="00545211" w14:paraId="3B350541" w14:textId="77777777">
        <w:tc>
          <w:tcPr>
            <w:tcW w:w="2835" w:type="dxa"/>
          </w:tcPr>
          <w:p w14:paraId="19D3274D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54977569" w14:textId="77777777" w:rsidR="00545211" w:rsidRDefault="00A743B0">
            <w:pPr>
              <w:pStyle w:val="TableCell"/>
            </w:pPr>
            <w:r>
              <w:t>lscpu: Architecture</w:t>
            </w:r>
          </w:p>
        </w:tc>
        <w:tc>
          <w:tcPr>
            <w:tcW w:w="964" w:type="dxa"/>
          </w:tcPr>
          <w:p w14:paraId="51801F13" w14:textId="77777777" w:rsidR="00545211" w:rsidRDefault="00A743B0">
            <w:pPr>
              <w:pStyle w:val="TableCell"/>
            </w:pPr>
            <w:r>
              <w:t>x86_64</w:t>
            </w:r>
          </w:p>
        </w:tc>
      </w:tr>
      <w:tr w:rsidR="00545211" w14:paraId="083E8633" w14:textId="77777777">
        <w:tc>
          <w:tcPr>
            <w:tcW w:w="2835" w:type="dxa"/>
          </w:tcPr>
          <w:p w14:paraId="7C1750EC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2588646C" w14:textId="77777777" w:rsidR="00545211" w:rsidRDefault="00A743B0">
            <w:pPr>
              <w:pStyle w:val="TableCell"/>
            </w:pPr>
            <w:r>
              <w:t>lscpu: BogoMIPS</w:t>
            </w:r>
          </w:p>
        </w:tc>
        <w:tc>
          <w:tcPr>
            <w:tcW w:w="964" w:type="dxa"/>
          </w:tcPr>
          <w:p w14:paraId="7C815248" w14:textId="77777777" w:rsidR="00545211" w:rsidRDefault="00A743B0">
            <w:pPr>
              <w:pStyle w:val="TableCell"/>
            </w:pPr>
            <w:r>
              <w:t>5423.94</w:t>
            </w:r>
          </w:p>
        </w:tc>
      </w:tr>
      <w:tr w:rsidR="00545211" w14:paraId="0476117A" w14:textId="77777777">
        <w:tc>
          <w:tcPr>
            <w:tcW w:w="2835" w:type="dxa"/>
          </w:tcPr>
          <w:p w14:paraId="61AF17AF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152C8784" w14:textId="77777777" w:rsidR="00545211" w:rsidRDefault="00A743B0">
            <w:pPr>
              <w:pStyle w:val="TableCell"/>
            </w:pPr>
            <w:r>
              <w:t>lscpu: Byte Order</w:t>
            </w:r>
          </w:p>
        </w:tc>
        <w:tc>
          <w:tcPr>
            <w:tcW w:w="964" w:type="dxa"/>
          </w:tcPr>
          <w:p w14:paraId="68579EDA" w14:textId="77777777" w:rsidR="00545211" w:rsidRDefault="00A743B0">
            <w:pPr>
              <w:pStyle w:val="TableCell"/>
            </w:pPr>
            <w:r>
              <w:t>Little Endian</w:t>
            </w:r>
          </w:p>
        </w:tc>
      </w:tr>
      <w:tr w:rsidR="00545211" w14:paraId="3C196457" w14:textId="77777777">
        <w:tc>
          <w:tcPr>
            <w:tcW w:w="2835" w:type="dxa"/>
          </w:tcPr>
          <w:p w14:paraId="40892799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68C0EDD9" w14:textId="77777777" w:rsidR="00545211" w:rsidRDefault="00A743B0">
            <w:pPr>
              <w:pStyle w:val="TableCell"/>
            </w:pPr>
            <w:r>
              <w:t>lscpu: CPU MHz</w:t>
            </w:r>
          </w:p>
        </w:tc>
        <w:tc>
          <w:tcPr>
            <w:tcW w:w="964" w:type="dxa"/>
          </w:tcPr>
          <w:p w14:paraId="4C7192CB" w14:textId="77777777" w:rsidR="00545211" w:rsidRDefault="00A743B0">
            <w:pPr>
              <w:pStyle w:val="TableCell"/>
            </w:pPr>
            <w:r>
              <w:t>2711.972</w:t>
            </w:r>
          </w:p>
        </w:tc>
      </w:tr>
      <w:tr w:rsidR="00545211" w14:paraId="59CCAB5F" w14:textId="77777777">
        <w:tc>
          <w:tcPr>
            <w:tcW w:w="2835" w:type="dxa"/>
          </w:tcPr>
          <w:p w14:paraId="352B3B57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56905B5C" w14:textId="77777777" w:rsidR="00545211" w:rsidRDefault="00A743B0">
            <w:pPr>
              <w:pStyle w:val="TableCell"/>
            </w:pPr>
            <w:r>
              <w:t>lscpu: CPU family</w:t>
            </w:r>
          </w:p>
        </w:tc>
        <w:tc>
          <w:tcPr>
            <w:tcW w:w="964" w:type="dxa"/>
          </w:tcPr>
          <w:p w14:paraId="7B0DC1B1" w14:textId="77777777" w:rsidR="00545211" w:rsidRDefault="00A743B0">
            <w:pPr>
              <w:pStyle w:val="TableCell"/>
            </w:pPr>
            <w:r>
              <w:t>6</w:t>
            </w:r>
          </w:p>
        </w:tc>
      </w:tr>
      <w:tr w:rsidR="00545211" w14:paraId="46C707C2" w14:textId="77777777">
        <w:tc>
          <w:tcPr>
            <w:tcW w:w="2835" w:type="dxa"/>
          </w:tcPr>
          <w:p w14:paraId="1BD72FF5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295798AE" w14:textId="77777777" w:rsidR="00545211" w:rsidRDefault="00A743B0">
            <w:pPr>
              <w:pStyle w:val="TableCell"/>
            </w:pPr>
            <w:r>
              <w:t>lscpu: CPU op-mode(s)</w:t>
            </w:r>
          </w:p>
        </w:tc>
        <w:tc>
          <w:tcPr>
            <w:tcW w:w="964" w:type="dxa"/>
          </w:tcPr>
          <w:p w14:paraId="20891A6A" w14:textId="77777777" w:rsidR="00545211" w:rsidRDefault="00A743B0">
            <w:pPr>
              <w:pStyle w:val="TableCell"/>
            </w:pPr>
            <w:r>
              <w:t>32-bit, 64-bit</w:t>
            </w:r>
          </w:p>
        </w:tc>
      </w:tr>
      <w:tr w:rsidR="00545211" w14:paraId="06A5B167" w14:textId="77777777">
        <w:tc>
          <w:tcPr>
            <w:tcW w:w="2835" w:type="dxa"/>
          </w:tcPr>
          <w:p w14:paraId="5C81809B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6F2FA00F" w14:textId="77777777" w:rsidR="00545211" w:rsidRDefault="00A743B0">
            <w:pPr>
              <w:pStyle w:val="TableCell"/>
            </w:pPr>
            <w:r>
              <w:t>lscpu: CPU(s)</w:t>
            </w:r>
          </w:p>
        </w:tc>
        <w:tc>
          <w:tcPr>
            <w:tcW w:w="964" w:type="dxa"/>
          </w:tcPr>
          <w:p w14:paraId="111C52EB" w14:textId="77777777" w:rsidR="00545211" w:rsidRDefault="00A743B0">
            <w:pPr>
              <w:pStyle w:val="TableCell"/>
            </w:pPr>
            <w:r>
              <w:t>2</w:t>
            </w:r>
          </w:p>
        </w:tc>
      </w:tr>
      <w:tr w:rsidR="00545211" w14:paraId="68198FE2" w14:textId="77777777">
        <w:tc>
          <w:tcPr>
            <w:tcW w:w="2835" w:type="dxa"/>
          </w:tcPr>
          <w:p w14:paraId="1D938075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3EB3B948" w14:textId="77777777" w:rsidR="00545211" w:rsidRDefault="00A743B0">
            <w:pPr>
              <w:pStyle w:val="TableCell"/>
            </w:pPr>
            <w:r>
              <w:t>lscpu: Core(s) per socket</w:t>
            </w:r>
          </w:p>
        </w:tc>
        <w:tc>
          <w:tcPr>
            <w:tcW w:w="964" w:type="dxa"/>
          </w:tcPr>
          <w:p w14:paraId="0FD7E284" w14:textId="77777777" w:rsidR="00545211" w:rsidRDefault="00A743B0">
            <w:pPr>
              <w:pStyle w:val="TableCell"/>
            </w:pPr>
            <w:r>
              <w:t>2</w:t>
            </w:r>
          </w:p>
        </w:tc>
      </w:tr>
      <w:tr w:rsidR="00545211" w14:paraId="32984E33" w14:textId="77777777">
        <w:tc>
          <w:tcPr>
            <w:tcW w:w="2835" w:type="dxa"/>
          </w:tcPr>
          <w:p w14:paraId="37B1B834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37F47A55" w14:textId="77777777" w:rsidR="00545211" w:rsidRDefault="00A743B0">
            <w:pPr>
              <w:pStyle w:val="TableCell"/>
            </w:pPr>
            <w:r>
              <w:t>lscpu: Flags</w:t>
            </w:r>
          </w:p>
        </w:tc>
        <w:tc>
          <w:tcPr>
            <w:tcW w:w="964" w:type="dxa"/>
          </w:tcPr>
          <w:p w14:paraId="3905E7BF" w14:textId="77777777" w:rsidR="00545211" w:rsidRDefault="00A743B0">
            <w:pPr>
              <w:pStyle w:val="TableCell"/>
            </w:pPr>
            <w:r>
              <w:t xml:space="preserve">fpu vme de pse tsc msr pae mce cx8 apic sep mtrr pge mca cmov pat pse36 </w:t>
            </w:r>
            <w:r>
              <w:t>clflush mmx fxsr sse sse2 ht syscall nx rdtscp lm constant_tsc rep_good nopl xtopology nonstop_tsc pni pclmulqdq ssse3 cx16 pcid sse4_1 sse4_2 movbe popcnt aes xsave avx rdrand lahf_lm abm 3dnowprefetch invpcid_single kaiser fsgsbase avx2 invpcid rdseed cl</w:t>
            </w:r>
            <w:r>
              <w:t>flushopt md_clear flush_l1d</w:t>
            </w:r>
          </w:p>
        </w:tc>
      </w:tr>
      <w:tr w:rsidR="00545211" w14:paraId="369A2191" w14:textId="77777777">
        <w:tc>
          <w:tcPr>
            <w:tcW w:w="2835" w:type="dxa"/>
          </w:tcPr>
          <w:p w14:paraId="17FCBCC4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55E2748F" w14:textId="77777777" w:rsidR="00545211" w:rsidRDefault="00A743B0">
            <w:pPr>
              <w:pStyle w:val="TableCell"/>
            </w:pPr>
            <w:r>
              <w:t>lscpu: Hypervisor vendor</w:t>
            </w:r>
          </w:p>
        </w:tc>
        <w:tc>
          <w:tcPr>
            <w:tcW w:w="964" w:type="dxa"/>
          </w:tcPr>
          <w:p w14:paraId="6B9E651E" w14:textId="77777777" w:rsidR="00545211" w:rsidRDefault="00A743B0">
            <w:pPr>
              <w:pStyle w:val="TableCell"/>
            </w:pPr>
            <w:r>
              <w:t>Oracle</w:t>
            </w:r>
          </w:p>
        </w:tc>
      </w:tr>
      <w:tr w:rsidR="00545211" w14:paraId="3B39248B" w14:textId="77777777">
        <w:tc>
          <w:tcPr>
            <w:tcW w:w="2835" w:type="dxa"/>
          </w:tcPr>
          <w:p w14:paraId="52068048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5E74245E" w14:textId="77777777" w:rsidR="00545211" w:rsidRDefault="00A743B0">
            <w:pPr>
              <w:pStyle w:val="TableCell"/>
            </w:pPr>
            <w:r>
              <w:t>lscpu: L1d cache</w:t>
            </w:r>
          </w:p>
        </w:tc>
        <w:tc>
          <w:tcPr>
            <w:tcW w:w="964" w:type="dxa"/>
          </w:tcPr>
          <w:p w14:paraId="28A41EAA" w14:textId="77777777" w:rsidR="00545211" w:rsidRDefault="00A743B0">
            <w:pPr>
              <w:pStyle w:val="TableCell"/>
            </w:pPr>
            <w:r>
              <w:t>32K</w:t>
            </w:r>
          </w:p>
        </w:tc>
      </w:tr>
      <w:tr w:rsidR="00545211" w14:paraId="114C7CED" w14:textId="77777777">
        <w:tc>
          <w:tcPr>
            <w:tcW w:w="2835" w:type="dxa"/>
          </w:tcPr>
          <w:p w14:paraId="1A3BB899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00257FBB" w14:textId="77777777" w:rsidR="00545211" w:rsidRDefault="00A743B0">
            <w:pPr>
              <w:pStyle w:val="TableCell"/>
            </w:pPr>
            <w:r>
              <w:t>lscpu: L1i cache</w:t>
            </w:r>
          </w:p>
        </w:tc>
        <w:tc>
          <w:tcPr>
            <w:tcW w:w="964" w:type="dxa"/>
          </w:tcPr>
          <w:p w14:paraId="39A1DA9D" w14:textId="77777777" w:rsidR="00545211" w:rsidRDefault="00A743B0">
            <w:pPr>
              <w:pStyle w:val="TableCell"/>
            </w:pPr>
            <w:r>
              <w:t>32K</w:t>
            </w:r>
          </w:p>
        </w:tc>
      </w:tr>
      <w:tr w:rsidR="00545211" w14:paraId="3E15FF64" w14:textId="77777777">
        <w:tc>
          <w:tcPr>
            <w:tcW w:w="2835" w:type="dxa"/>
          </w:tcPr>
          <w:p w14:paraId="3E614153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3413F3F4" w14:textId="77777777" w:rsidR="00545211" w:rsidRDefault="00A743B0">
            <w:pPr>
              <w:pStyle w:val="TableCell"/>
            </w:pPr>
            <w:r>
              <w:t>lscpu: L2 cache</w:t>
            </w:r>
          </w:p>
        </w:tc>
        <w:tc>
          <w:tcPr>
            <w:tcW w:w="964" w:type="dxa"/>
          </w:tcPr>
          <w:p w14:paraId="7C82B992" w14:textId="77777777" w:rsidR="00545211" w:rsidRDefault="00A743B0">
            <w:pPr>
              <w:pStyle w:val="TableCell"/>
            </w:pPr>
            <w:r>
              <w:t>256K</w:t>
            </w:r>
          </w:p>
        </w:tc>
      </w:tr>
      <w:tr w:rsidR="00545211" w14:paraId="0B0D31EC" w14:textId="77777777">
        <w:tc>
          <w:tcPr>
            <w:tcW w:w="2835" w:type="dxa"/>
          </w:tcPr>
          <w:p w14:paraId="6CF361C9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4FFB60A4" w14:textId="77777777" w:rsidR="00545211" w:rsidRDefault="00A743B0">
            <w:pPr>
              <w:pStyle w:val="TableCell"/>
            </w:pPr>
            <w:r>
              <w:t>lscpu: L3 cache</w:t>
            </w:r>
          </w:p>
        </w:tc>
        <w:tc>
          <w:tcPr>
            <w:tcW w:w="964" w:type="dxa"/>
          </w:tcPr>
          <w:p w14:paraId="79B760E5" w14:textId="77777777" w:rsidR="00545211" w:rsidRDefault="00A743B0">
            <w:pPr>
              <w:pStyle w:val="TableCell"/>
            </w:pPr>
            <w:r>
              <w:t>8192K</w:t>
            </w:r>
          </w:p>
        </w:tc>
      </w:tr>
      <w:tr w:rsidR="00545211" w14:paraId="0117C926" w14:textId="77777777">
        <w:tc>
          <w:tcPr>
            <w:tcW w:w="2835" w:type="dxa"/>
          </w:tcPr>
          <w:p w14:paraId="1440E09C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17F58B27" w14:textId="77777777" w:rsidR="00545211" w:rsidRDefault="00A743B0">
            <w:pPr>
              <w:pStyle w:val="TableCell"/>
            </w:pPr>
            <w:r>
              <w:t>lscpu: Model</w:t>
            </w:r>
          </w:p>
        </w:tc>
        <w:tc>
          <w:tcPr>
            <w:tcW w:w="964" w:type="dxa"/>
          </w:tcPr>
          <w:p w14:paraId="41E81FC6" w14:textId="77777777" w:rsidR="00545211" w:rsidRDefault="00A743B0">
            <w:pPr>
              <w:pStyle w:val="TableCell"/>
            </w:pPr>
            <w:r>
              <w:t>142</w:t>
            </w:r>
          </w:p>
        </w:tc>
      </w:tr>
      <w:tr w:rsidR="00545211" w14:paraId="2C83EB86" w14:textId="77777777">
        <w:tc>
          <w:tcPr>
            <w:tcW w:w="2835" w:type="dxa"/>
          </w:tcPr>
          <w:p w14:paraId="088C5E98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0C15B202" w14:textId="77777777" w:rsidR="00545211" w:rsidRDefault="00A743B0">
            <w:pPr>
              <w:pStyle w:val="TableCell"/>
            </w:pPr>
            <w:r>
              <w:t xml:space="preserve">lscpu: Model </w:t>
            </w:r>
            <w:r>
              <w:t>name</w:t>
            </w:r>
          </w:p>
        </w:tc>
        <w:tc>
          <w:tcPr>
            <w:tcW w:w="964" w:type="dxa"/>
          </w:tcPr>
          <w:p w14:paraId="375AABF7" w14:textId="77777777" w:rsidR="00545211" w:rsidRDefault="00A743B0">
            <w:pPr>
              <w:pStyle w:val="TableCell"/>
            </w:pPr>
            <w:r>
              <w:t>Intel(R) Core(TM) i7-8559U CPU @ 2.70GHz</w:t>
            </w:r>
          </w:p>
        </w:tc>
      </w:tr>
      <w:tr w:rsidR="00545211" w14:paraId="785EB358" w14:textId="77777777">
        <w:tc>
          <w:tcPr>
            <w:tcW w:w="2835" w:type="dxa"/>
          </w:tcPr>
          <w:p w14:paraId="5BEF4C18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06471B73" w14:textId="77777777" w:rsidR="00545211" w:rsidRDefault="00A743B0">
            <w:pPr>
              <w:pStyle w:val="TableCell"/>
            </w:pPr>
            <w:r>
              <w:t>lscpu: NUMA node(s)</w:t>
            </w:r>
          </w:p>
        </w:tc>
        <w:tc>
          <w:tcPr>
            <w:tcW w:w="964" w:type="dxa"/>
          </w:tcPr>
          <w:p w14:paraId="70F4BF60" w14:textId="77777777" w:rsidR="00545211" w:rsidRDefault="00A743B0">
            <w:pPr>
              <w:pStyle w:val="TableCell"/>
            </w:pPr>
            <w:r>
              <w:t>1</w:t>
            </w:r>
          </w:p>
        </w:tc>
      </w:tr>
      <w:tr w:rsidR="00545211" w14:paraId="2C6678DF" w14:textId="77777777">
        <w:tc>
          <w:tcPr>
            <w:tcW w:w="2835" w:type="dxa"/>
          </w:tcPr>
          <w:p w14:paraId="64131F58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4CA64DDB" w14:textId="77777777" w:rsidR="00545211" w:rsidRDefault="00A743B0">
            <w:pPr>
              <w:pStyle w:val="TableCell"/>
            </w:pPr>
            <w:r>
              <w:t>lscpu: NUMA node0 CPU(s)</w:t>
            </w:r>
          </w:p>
        </w:tc>
        <w:tc>
          <w:tcPr>
            <w:tcW w:w="964" w:type="dxa"/>
          </w:tcPr>
          <w:p w14:paraId="2305B110" w14:textId="77777777" w:rsidR="00545211" w:rsidRDefault="00A743B0">
            <w:pPr>
              <w:pStyle w:val="TableCell"/>
            </w:pPr>
            <w:r>
              <w:t>0,1</w:t>
            </w:r>
          </w:p>
        </w:tc>
      </w:tr>
      <w:tr w:rsidR="00545211" w14:paraId="5D291A7E" w14:textId="77777777">
        <w:tc>
          <w:tcPr>
            <w:tcW w:w="2835" w:type="dxa"/>
          </w:tcPr>
          <w:p w14:paraId="7237D67B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632C13DC" w14:textId="77777777" w:rsidR="00545211" w:rsidRDefault="00A743B0">
            <w:pPr>
              <w:pStyle w:val="TableCell"/>
            </w:pPr>
            <w:r>
              <w:t>lscpu: On-line CPU(s) list</w:t>
            </w:r>
          </w:p>
        </w:tc>
        <w:tc>
          <w:tcPr>
            <w:tcW w:w="964" w:type="dxa"/>
          </w:tcPr>
          <w:p w14:paraId="2D02BD68" w14:textId="77777777" w:rsidR="00545211" w:rsidRDefault="00A743B0">
            <w:pPr>
              <w:pStyle w:val="TableCell"/>
            </w:pPr>
            <w:r>
              <w:t>0,1</w:t>
            </w:r>
          </w:p>
        </w:tc>
      </w:tr>
      <w:tr w:rsidR="00545211" w14:paraId="28DE69BC" w14:textId="77777777">
        <w:tc>
          <w:tcPr>
            <w:tcW w:w="2835" w:type="dxa"/>
          </w:tcPr>
          <w:p w14:paraId="0CEA3A34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10C79BFC" w14:textId="77777777" w:rsidR="00545211" w:rsidRDefault="00A743B0">
            <w:pPr>
              <w:pStyle w:val="TableCell"/>
            </w:pPr>
            <w:r>
              <w:t>lscpu: Socket(s)</w:t>
            </w:r>
          </w:p>
        </w:tc>
        <w:tc>
          <w:tcPr>
            <w:tcW w:w="964" w:type="dxa"/>
          </w:tcPr>
          <w:p w14:paraId="54B7C3C6" w14:textId="77777777" w:rsidR="00545211" w:rsidRDefault="00A743B0">
            <w:pPr>
              <w:pStyle w:val="TableCell"/>
            </w:pPr>
            <w:r>
              <w:t>1</w:t>
            </w:r>
          </w:p>
        </w:tc>
      </w:tr>
      <w:tr w:rsidR="00545211" w14:paraId="6308991B" w14:textId="77777777">
        <w:tc>
          <w:tcPr>
            <w:tcW w:w="2835" w:type="dxa"/>
          </w:tcPr>
          <w:p w14:paraId="778B0CDD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2C7963A3" w14:textId="77777777" w:rsidR="00545211" w:rsidRDefault="00A743B0">
            <w:pPr>
              <w:pStyle w:val="TableCell"/>
            </w:pPr>
            <w:r>
              <w:t>lscpu: Stepping</w:t>
            </w:r>
          </w:p>
        </w:tc>
        <w:tc>
          <w:tcPr>
            <w:tcW w:w="964" w:type="dxa"/>
          </w:tcPr>
          <w:p w14:paraId="47F026AD" w14:textId="77777777" w:rsidR="00545211" w:rsidRDefault="00A743B0">
            <w:pPr>
              <w:pStyle w:val="TableCell"/>
            </w:pPr>
            <w:r>
              <w:t>10</w:t>
            </w:r>
          </w:p>
        </w:tc>
      </w:tr>
      <w:tr w:rsidR="00545211" w14:paraId="633A2527" w14:textId="77777777">
        <w:tc>
          <w:tcPr>
            <w:tcW w:w="2835" w:type="dxa"/>
          </w:tcPr>
          <w:p w14:paraId="5BE68DFA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36E1A29D" w14:textId="77777777" w:rsidR="00545211" w:rsidRDefault="00A743B0">
            <w:pPr>
              <w:pStyle w:val="TableCell"/>
            </w:pPr>
            <w:r>
              <w:t xml:space="preserve">lscpu: </w:t>
            </w:r>
            <w:r>
              <w:t>Thread(s) per core</w:t>
            </w:r>
          </w:p>
        </w:tc>
        <w:tc>
          <w:tcPr>
            <w:tcW w:w="964" w:type="dxa"/>
          </w:tcPr>
          <w:p w14:paraId="09281F01" w14:textId="77777777" w:rsidR="00545211" w:rsidRDefault="00A743B0">
            <w:pPr>
              <w:pStyle w:val="TableCell"/>
            </w:pPr>
            <w:r>
              <w:t>1</w:t>
            </w:r>
          </w:p>
        </w:tc>
      </w:tr>
      <w:tr w:rsidR="00545211" w14:paraId="127DBD30" w14:textId="77777777">
        <w:tc>
          <w:tcPr>
            <w:tcW w:w="2835" w:type="dxa"/>
          </w:tcPr>
          <w:p w14:paraId="48B0476C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2DB0D68C" w14:textId="77777777" w:rsidR="00545211" w:rsidRDefault="00A743B0">
            <w:pPr>
              <w:pStyle w:val="TableCell"/>
            </w:pPr>
            <w:r>
              <w:t>lscpu: Vendor ID</w:t>
            </w:r>
          </w:p>
        </w:tc>
        <w:tc>
          <w:tcPr>
            <w:tcW w:w="964" w:type="dxa"/>
          </w:tcPr>
          <w:p w14:paraId="74238A4E" w14:textId="77777777" w:rsidR="00545211" w:rsidRDefault="00A743B0">
            <w:pPr>
              <w:pStyle w:val="TableCell"/>
            </w:pPr>
            <w:r>
              <w:t>GenuineIntel</w:t>
            </w:r>
          </w:p>
        </w:tc>
      </w:tr>
      <w:tr w:rsidR="00545211" w14:paraId="04915359" w14:textId="77777777">
        <w:tc>
          <w:tcPr>
            <w:tcW w:w="2835" w:type="dxa"/>
          </w:tcPr>
          <w:p w14:paraId="7CCF8ECF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41A69A21" w14:textId="77777777" w:rsidR="00545211" w:rsidRDefault="00A743B0">
            <w:pPr>
              <w:pStyle w:val="TableCell"/>
            </w:pPr>
            <w:r>
              <w:t>lscpu: Virtualization type</w:t>
            </w:r>
          </w:p>
        </w:tc>
        <w:tc>
          <w:tcPr>
            <w:tcW w:w="964" w:type="dxa"/>
          </w:tcPr>
          <w:p w14:paraId="2F73B271" w14:textId="77777777" w:rsidR="00545211" w:rsidRDefault="00A743B0">
            <w:pPr>
              <w:pStyle w:val="TableCell"/>
            </w:pPr>
            <w:r>
              <w:t>full</w:t>
            </w:r>
          </w:p>
        </w:tc>
      </w:tr>
      <w:tr w:rsidR="00545211" w14:paraId="284AA87E" w14:textId="77777777">
        <w:tc>
          <w:tcPr>
            <w:tcW w:w="2835" w:type="dxa"/>
          </w:tcPr>
          <w:p w14:paraId="56373CF2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2029F1EC" w14:textId="77777777" w:rsidR="00545211" w:rsidRDefault="00A743B0">
            <w:pPr>
              <w:pStyle w:val="TableCell"/>
            </w:pPr>
            <w:r>
              <w:t>lscpu: bitnami@opencart3</w:t>
            </w:r>
          </w:p>
        </w:tc>
        <w:tc>
          <w:tcPr>
            <w:tcW w:w="964" w:type="dxa"/>
          </w:tcPr>
          <w:p w14:paraId="0432B4B1" w14:textId="77777777" w:rsidR="00545211" w:rsidRDefault="00A743B0">
            <w:pPr>
              <w:pStyle w:val="TableCell"/>
            </w:pPr>
            <w:r>
              <w:t>~$</w:t>
            </w:r>
          </w:p>
        </w:tc>
      </w:tr>
      <w:tr w:rsidR="00545211" w14:paraId="02F27CEF" w14:textId="77777777">
        <w:tc>
          <w:tcPr>
            <w:tcW w:w="2835" w:type="dxa"/>
          </w:tcPr>
          <w:p w14:paraId="532EBA78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42B47F7C" w14:textId="77777777" w:rsidR="00545211" w:rsidRDefault="00A743B0">
            <w:pPr>
              <w:pStyle w:val="TableCell"/>
            </w:pPr>
            <w:r>
              <w:t>vmstat: CPU: Idle</w:t>
            </w:r>
          </w:p>
        </w:tc>
        <w:tc>
          <w:tcPr>
            <w:tcW w:w="964" w:type="dxa"/>
          </w:tcPr>
          <w:p w14:paraId="218B957C" w14:textId="77777777" w:rsidR="00545211" w:rsidRDefault="00A743B0">
            <w:pPr>
              <w:pStyle w:val="TableCell"/>
            </w:pPr>
            <w:r>
              <w:t>100</w:t>
            </w:r>
          </w:p>
        </w:tc>
      </w:tr>
      <w:tr w:rsidR="00545211" w14:paraId="4C9DBBF6" w14:textId="77777777">
        <w:tc>
          <w:tcPr>
            <w:tcW w:w="2835" w:type="dxa"/>
          </w:tcPr>
          <w:p w14:paraId="2BAF89DC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084876C6" w14:textId="77777777" w:rsidR="00545211" w:rsidRDefault="00A743B0">
            <w:pPr>
              <w:pStyle w:val="TableCell"/>
            </w:pPr>
            <w:r>
              <w:t>vmstat: CPU: Stolen</w:t>
            </w:r>
          </w:p>
        </w:tc>
        <w:tc>
          <w:tcPr>
            <w:tcW w:w="964" w:type="dxa"/>
          </w:tcPr>
          <w:p w14:paraId="5F0136BC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33BCEB9D" w14:textId="77777777">
        <w:tc>
          <w:tcPr>
            <w:tcW w:w="2835" w:type="dxa"/>
          </w:tcPr>
          <w:p w14:paraId="5A40BB43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005CCC97" w14:textId="77777777" w:rsidR="00545211" w:rsidRDefault="00A743B0">
            <w:pPr>
              <w:pStyle w:val="TableCell"/>
            </w:pPr>
            <w:r>
              <w:t>vmstat: CPU: System</w:t>
            </w:r>
          </w:p>
        </w:tc>
        <w:tc>
          <w:tcPr>
            <w:tcW w:w="964" w:type="dxa"/>
          </w:tcPr>
          <w:p w14:paraId="032168C4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286BB7A9" w14:textId="77777777">
        <w:tc>
          <w:tcPr>
            <w:tcW w:w="2835" w:type="dxa"/>
          </w:tcPr>
          <w:p w14:paraId="71A7C807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4CB1A4F9" w14:textId="77777777" w:rsidR="00545211" w:rsidRDefault="00A743B0">
            <w:pPr>
              <w:pStyle w:val="TableCell"/>
            </w:pPr>
            <w:r>
              <w:t>vmstat: CPU: User</w:t>
            </w:r>
          </w:p>
        </w:tc>
        <w:tc>
          <w:tcPr>
            <w:tcW w:w="964" w:type="dxa"/>
          </w:tcPr>
          <w:p w14:paraId="5612C065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5F4D42D1" w14:textId="77777777">
        <w:tc>
          <w:tcPr>
            <w:tcW w:w="2835" w:type="dxa"/>
          </w:tcPr>
          <w:p w14:paraId="4771A77C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6E3318C2" w14:textId="77777777" w:rsidR="00545211" w:rsidRDefault="00A743B0">
            <w:pPr>
              <w:pStyle w:val="TableCell"/>
            </w:pPr>
            <w:r>
              <w:t>vmstat: CPU: Wait</w:t>
            </w:r>
          </w:p>
        </w:tc>
        <w:tc>
          <w:tcPr>
            <w:tcW w:w="964" w:type="dxa"/>
          </w:tcPr>
          <w:p w14:paraId="3949CD14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1B319478" w14:textId="77777777">
        <w:tc>
          <w:tcPr>
            <w:tcW w:w="2835" w:type="dxa"/>
          </w:tcPr>
          <w:p w14:paraId="320941DD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28309161" w14:textId="77777777" w:rsidR="00545211" w:rsidRDefault="00A743B0">
            <w:pPr>
              <w:pStyle w:val="TableCell"/>
            </w:pPr>
            <w:r>
              <w:t>vmstat: IO: Blocks received</w:t>
            </w:r>
          </w:p>
        </w:tc>
        <w:tc>
          <w:tcPr>
            <w:tcW w:w="964" w:type="dxa"/>
          </w:tcPr>
          <w:p w14:paraId="6A4604C3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014E10A7" w14:textId="77777777">
        <w:tc>
          <w:tcPr>
            <w:tcW w:w="2835" w:type="dxa"/>
          </w:tcPr>
          <w:p w14:paraId="58197B16" w14:textId="77777777" w:rsidR="00545211" w:rsidRDefault="00A743B0">
            <w:pPr>
              <w:pStyle w:val="TableCell"/>
              <w:jc w:val="left"/>
            </w:pPr>
            <w:r>
              <w:lastRenderedPageBreak/>
              <w:t>opencart3</w:t>
            </w:r>
          </w:p>
        </w:tc>
        <w:tc>
          <w:tcPr>
            <w:tcW w:w="964" w:type="dxa"/>
          </w:tcPr>
          <w:p w14:paraId="6493DD5F" w14:textId="77777777" w:rsidR="00545211" w:rsidRDefault="00A743B0">
            <w:pPr>
              <w:pStyle w:val="TableCell"/>
            </w:pPr>
            <w:r>
              <w:t>vmstat: IO: Blocks sent</w:t>
            </w:r>
          </w:p>
        </w:tc>
        <w:tc>
          <w:tcPr>
            <w:tcW w:w="964" w:type="dxa"/>
          </w:tcPr>
          <w:p w14:paraId="17A0724F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3ACFAECE" w14:textId="77777777">
        <w:tc>
          <w:tcPr>
            <w:tcW w:w="2835" w:type="dxa"/>
          </w:tcPr>
          <w:p w14:paraId="2AE182E1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2866ABA9" w14:textId="77777777" w:rsidR="00545211" w:rsidRDefault="00A743B0">
            <w:pPr>
              <w:pStyle w:val="TableCell"/>
            </w:pPr>
            <w:r>
              <w:t>vmstat: Memory: Buffers</w:t>
            </w:r>
          </w:p>
        </w:tc>
        <w:tc>
          <w:tcPr>
            <w:tcW w:w="964" w:type="dxa"/>
          </w:tcPr>
          <w:p w14:paraId="05D44109" w14:textId="77777777" w:rsidR="00545211" w:rsidRDefault="00A743B0">
            <w:pPr>
              <w:pStyle w:val="TableCell"/>
            </w:pPr>
            <w:r>
              <w:t>79200</w:t>
            </w:r>
          </w:p>
        </w:tc>
      </w:tr>
      <w:tr w:rsidR="00545211" w14:paraId="38CF5118" w14:textId="77777777">
        <w:tc>
          <w:tcPr>
            <w:tcW w:w="2835" w:type="dxa"/>
          </w:tcPr>
          <w:p w14:paraId="4C71DD54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4744C26C" w14:textId="77777777" w:rsidR="00545211" w:rsidRDefault="00A743B0">
            <w:pPr>
              <w:pStyle w:val="TableCell"/>
            </w:pPr>
            <w:r>
              <w:t>vmstat: Memory: Cache</w:t>
            </w:r>
          </w:p>
        </w:tc>
        <w:tc>
          <w:tcPr>
            <w:tcW w:w="964" w:type="dxa"/>
          </w:tcPr>
          <w:p w14:paraId="33E37A15" w14:textId="77777777" w:rsidR="00545211" w:rsidRDefault="00A743B0">
            <w:pPr>
              <w:pStyle w:val="TableCell"/>
            </w:pPr>
            <w:r>
              <w:t>112820</w:t>
            </w:r>
          </w:p>
        </w:tc>
      </w:tr>
      <w:tr w:rsidR="00545211" w14:paraId="7538E4E5" w14:textId="77777777">
        <w:tc>
          <w:tcPr>
            <w:tcW w:w="2835" w:type="dxa"/>
          </w:tcPr>
          <w:p w14:paraId="0466DAEB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78E90AA3" w14:textId="77777777" w:rsidR="00545211" w:rsidRDefault="00A743B0">
            <w:pPr>
              <w:pStyle w:val="TableCell"/>
            </w:pPr>
            <w:r>
              <w:t>vmstat: Memory: Free</w:t>
            </w:r>
          </w:p>
        </w:tc>
        <w:tc>
          <w:tcPr>
            <w:tcW w:w="964" w:type="dxa"/>
          </w:tcPr>
          <w:p w14:paraId="1F4A01EF" w14:textId="77777777" w:rsidR="00545211" w:rsidRDefault="00A743B0">
            <w:pPr>
              <w:pStyle w:val="TableCell"/>
            </w:pPr>
            <w:r>
              <w:t>15312</w:t>
            </w:r>
          </w:p>
        </w:tc>
      </w:tr>
      <w:tr w:rsidR="00545211" w14:paraId="593F6F0E" w14:textId="77777777">
        <w:tc>
          <w:tcPr>
            <w:tcW w:w="2835" w:type="dxa"/>
          </w:tcPr>
          <w:p w14:paraId="22B21270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247A263C" w14:textId="77777777" w:rsidR="00545211" w:rsidRDefault="00A743B0">
            <w:pPr>
              <w:pStyle w:val="TableCell"/>
            </w:pPr>
            <w:r>
              <w:t>vmstat: Memory: Swap</w:t>
            </w:r>
          </w:p>
        </w:tc>
        <w:tc>
          <w:tcPr>
            <w:tcW w:w="964" w:type="dxa"/>
          </w:tcPr>
          <w:p w14:paraId="7D199393" w14:textId="77777777" w:rsidR="00545211" w:rsidRDefault="00A743B0">
            <w:pPr>
              <w:pStyle w:val="TableCell"/>
            </w:pPr>
            <w:r>
              <w:t>274520</w:t>
            </w:r>
          </w:p>
        </w:tc>
      </w:tr>
      <w:tr w:rsidR="00545211" w14:paraId="568F54A8" w14:textId="77777777">
        <w:tc>
          <w:tcPr>
            <w:tcW w:w="2835" w:type="dxa"/>
          </w:tcPr>
          <w:p w14:paraId="71944147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5F992EC9" w14:textId="77777777" w:rsidR="00545211" w:rsidRDefault="00A743B0">
            <w:pPr>
              <w:pStyle w:val="TableCell"/>
            </w:pPr>
            <w:r>
              <w:t>vmstat: Processes: Runnable</w:t>
            </w:r>
          </w:p>
        </w:tc>
        <w:tc>
          <w:tcPr>
            <w:tcW w:w="964" w:type="dxa"/>
          </w:tcPr>
          <w:p w14:paraId="12A4C7BD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2A622B9E" w14:textId="77777777">
        <w:tc>
          <w:tcPr>
            <w:tcW w:w="2835" w:type="dxa"/>
          </w:tcPr>
          <w:p w14:paraId="53AF974F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124C8938" w14:textId="77777777" w:rsidR="00545211" w:rsidRDefault="00A743B0">
            <w:pPr>
              <w:pStyle w:val="TableCell"/>
            </w:pPr>
            <w:r>
              <w:t>vmstat: Processes: Uninterruptible</w:t>
            </w:r>
          </w:p>
        </w:tc>
        <w:tc>
          <w:tcPr>
            <w:tcW w:w="964" w:type="dxa"/>
          </w:tcPr>
          <w:p w14:paraId="1D38E2D1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35DB83EF" w14:textId="77777777">
        <w:tc>
          <w:tcPr>
            <w:tcW w:w="2835" w:type="dxa"/>
          </w:tcPr>
          <w:p w14:paraId="13300F03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35BCABED" w14:textId="77777777" w:rsidR="00545211" w:rsidRDefault="00A743B0">
            <w:pPr>
              <w:pStyle w:val="TableCell"/>
            </w:pPr>
            <w:r>
              <w:t>vmstat: Swap: Swapped In</w:t>
            </w:r>
          </w:p>
        </w:tc>
        <w:tc>
          <w:tcPr>
            <w:tcW w:w="964" w:type="dxa"/>
          </w:tcPr>
          <w:p w14:paraId="221C61AA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4734BD3F" w14:textId="77777777">
        <w:tc>
          <w:tcPr>
            <w:tcW w:w="2835" w:type="dxa"/>
          </w:tcPr>
          <w:p w14:paraId="4161451C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4BA5227B" w14:textId="77777777" w:rsidR="00545211" w:rsidRDefault="00A743B0">
            <w:pPr>
              <w:pStyle w:val="TableCell"/>
            </w:pPr>
            <w:r>
              <w:t>vmstat: Swap: Swapped Out</w:t>
            </w:r>
          </w:p>
        </w:tc>
        <w:tc>
          <w:tcPr>
            <w:tcW w:w="964" w:type="dxa"/>
          </w:tcPr>
          <w:p w14:paraId="1928A453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45FF18D0" w14:textId="77777777">
        <w:tc>
          <w:tcPr>
            <w:tcW w:w="2835" w:type="dxa"/>
          </w:tcPr>
          <w:p w14:paraId="4D4D0376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1E8A9D16" w14:textId="77777777" w:rsidR="00545211" w:rsidRDefault="00A743B0">
            <w:pPr>
              <w:pStyle w:val="TableCell"/>
            </w:pPr>
            <w:r>
              <w:t xml:space="preserve">vmstat: System: Context </w:t>
            </w:r>
            <w:r>
              <w:t>Switches/s</w:t>
            </w:r>
          </w:p>
        </w:tc>
        <w:tc>
          <w:tcPr>
            <w:tcW w:w="964" w:type="dxa"/>
          </w:tcPr>
          <w:p w14:paraId="46B918F4" w14:textId="77777777" w:rsidR="00545211" w:rsidRDefault="00A743B0">
            <w:pPr>
              <w:pStyle w:val="TableCell"/>
            </w:pPr>
            <w:r>
              <w:t>377</w:t>
            </w:r>
          </w:p>
        </w:tc>
      </w:tr>
      <w:tr w:rsidR="00545211" w14:paraId="2A526B84" w14:textId="77777777">
        <w:tc>
          <w:tcPr>
            <w:tcW w:w="2835" w:type="dxa"/>
          </w:tcPr>
          <w:p w14:paraId="6667CB09" w14:textId="77777777" w:rsidR="00545211" w:rsidRDefault="00A743B0">
            <w:pPr>
              <w:pStyle w:val="TableCell"/>
              <w:jc w:val="left"/>
            </w:pPr>
            <w:r>
              <w:t>opencart3</w:t>
            </w:r>
          </w:p>
        </w:tc>
        <w:tc>
          <w:tcPr>
            <w:tcW w:w="964" w:type="dxa"/>
          </w:tcPr>
          <w:p w14:paraId="36E5128E" w14:textId="77777777" w:rsidR="00545211" w:rsidRDefault="00A743B0">
            <w:pPr>
              <w:pStyle w:val="TableCell"/>
            </w:pPr>
            <w:r>
              <w:t>vmstat: System: Interrupts/s</w:t>
            </w:r>
          </w:p>
        </w:tc>
        <w:tc>
          <w:tcPr>
            <w:tcW w:w="964" w:type="dxa"/>
          </w:tcPr>
          <w:p w14:paraId="0D0595D9" w14:textId="77777777" w:rsidR="00545211" w:rsidRDefault="00A743B0">
            <w:pPr>
              <w:pStyle w:val="TableCell"/>
            </w:pPr>
            <w:r>
              <w:t>182</w:t>
            </w:r>
          </w:p>
        </w:tc>
      </w:tr>
    </w:tbl>
    <w:p w14:paraId="36F37DF2" w14:textId="77777777" w:rsidR="00545211" w:rsidRDefault="00A743B0">
      <w:pPr>
        <w:pStyle w:val="Heading1"/>
      </w:pPr>
      <w:bookmarkStart w:id="19" w:name="_Toc95299257"/>
      <w:r>
        <w:lastRenderedPageBreak/>
        <w:t>12 Agents</w:t>
      </w:r>
      <w:bookmarkEnd w:id="19"/>
    </w:p>
    <w:p w14:paraId="36338255" w14:textId="77777777" w:rsidR="00545211" w:rsidRDefault="00A743B0">
      <w:pPr>
        <w:pStyle w:val="Heading2"/>
      </w:pPr>
      <w:bookmarkStart w:id="20" w:name="_Toc95299258"/>
      <w:r>
        <w:t>12.1 Load</w:t>
      </w:r>
      <w:bookmarkEnd w:id="20"/>
    </w:p>
    <w:p w14:paraId="711BD36A" w14:textId="77777777" w:rsidR="00545211" w:rsidRDefault="00A743B0">
      <w:pPr>
        <w:ind w:left="-283"/>
      </w:pPr>
      <w:r>
        <w:rPr>
          <w:noProof/>
        </w:rPr>
        <w:drawing>
          <wp:inline distT="0" distB="0" distL="0" distR="0" wp14:anchorId="7457A427" wp14:editId="61416F5E">
            <wp:extent cx="5842000" cy="4381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6FDC" w14:textId="77777777" w:rsidR="00545211" w:rsidRDefault="00A743B0">
      <w:pPr>
        <w:pStyle w:val="Heading3"/>
      </w:pPr>
      <w:r>
        <w:t>12.1.1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2407"/>
        <w:gridCol w:w="1136"/>
        <w:gridCol w:w="1107"/>
        <w:gridCol w:w="1084"/>
        <w:gridCol w:w="1150"/>
        <w:gridCol w:w="1024"/>
      </w:tblGrid>
      <w:tr w:rsidR="00545211" w14:paraId="7DB150EF" w14:textId="77777777">
        <w:tc>
          <w:tcPr>
            <w:tcW w:w="1234" w:type="dxa"/>
          </w:tcPr>
          <w:p w14:paraId="00F2298F" w14:textId="77777777" w:rsidR="00545211" w:rsidRDefault="00545211">
            <w:pPr>
              <w:pStyle w:val="TableHeader"/>
            </w:pPr>
          </w:p>
        </w:tc>
        <w:tc>
          <w:tcPr>
            <w:tcW w:w="1234" w:type="dxa"/>
          </w:tcPr>
          <w:p w14:paraId="6531163C" w14:textId="77777777" w:rsidR="00545211" w:rsidRDefault="00A743B0">
            <w:pPr>
              <w:pStyle w:val="TableHeader"/>
            </w:pPr>
            <w:r>
              <w:t>PrimaryMetric</w:t>
            </w:r>
          </w:p>
        </w:tc>
        <w:tc>
          <w:tcPr>
            <w:tcW w:w="1234" w:type="dxa"/>
          </w:tcPr>
          <w:p w14:paraId="272ED9FC" w14:textId="77777777" w:rsidR="00545211" w:rsidRDefault="00A743B0">
            <w:pPr>
              <w:pStyle w:val="TableHeader"/>
            </w:pPr>
            <w:r>
              <w:t>Minimum</w:t>
            </w:r>
          </w:p>
        </w:tc>
        <w:tc>
          <w:tcPr>
            <w:tcW w:w="1234" w:type="dxa"/>
          </w:tcPr>
          <w:p w14:paraId="4B6D63D9" w14:textId="77777777" w:rsidR="00545211" w:rsidRDefault="00A743B0">
            <w:pPr>
              <w:pStyle w:val="TableHeader"/>
            </w:pPr>
            <w:r>
              <w:t>Average</w:t>
            </w:r>
          </w:p>
        </w:tc>
        <w:tc>
          <w:tcPr>
            <w:tcW w:w="1234" w:type="dxa"/>
          </w:tcPr>
          <w:p w14:paraId="3E9C6ABA" w14:textId="77777777" w:rsidR="00545211" w:rsidRDefault="00A743B0">
            <w:pPr>
              <w:pStyle w:val="TableHeader"/>
            </w:pPr>
            <w:r>
              <w:t>95%ile</w:t>
            </w:r>
          </w:p>
        </w:tc>
        <w:tc>
          <w:tcPr>
            <w:tcW w:w="1234" w:type="dxa"/>
          </w:tcPr>
          <w:p w14:paraId="11B734D2" w14:textId="77777777" w:rsidR="00545211" w:rsidRDefault="00A743B0">
            <w:pPr>
              <w:pStyle w:val="TableHeader"/>
            </w:pPr>
            <w:r>
              <w:t>Maximum</w:t>
            </w:r>
          </w:p>
        </w:tc>
        <w:tc>
          <w:tcPr>
            <w:tcW w:w="1234" w:type="dxa"/>
          </w:tcPr>
          <w:p w14:paraId="3C720833" w14:textId="77777777" w:rsidR="00545211" w:rsidRDefault="00A743B0">
            <w:pPr>
              <w:pStyle w:val="TableHeader"/>
            </w:pPr>
            <w:r>
              <w:t>Std. Dev.</w:t>
            </w:r>
          </w:p>
        </w:tc>
      </w:tr>
      <w:tr w:rsidR="00545211" w14:paraId="601E25C2" w14:textId="77777777">
        <w:tc>
          <w:tcPr>
            <w:tcW w:w="283" w:type="dxa"/>
          </w:tcPr>
          <w:p w14:paraId="167ADACF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265A4516" wp14:editId="701931F5">
                  <wp:extent cx="180000" cy="180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22905F4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7AD61171" w14:textId="77777777" w:rsidR="00545211" w:rsidRDefault="00A743B0">
            <w:pPr>
              <w:pStyle w:val="TableCell"/>
            </w:pPr>
            <w:r>
              <w:t>59.7</w:t>
            </w:r>
          </w:p>
        </w:tc>
        <w:tc>
          <w:tcPr>
            <w:tcW w:w="964" w:type="dxa"/>
          </w:tcPr>
          <w:p w14:paraId="016817EA" w14:textId="77777777" w:rsidR="00545211" w:rsidRDefault="00A743B0">
            <w:pPr>
              <w:pStyle w:val="TableCell"/>
            </w:pPr>
            <w:r>
              <w:t>65.669</w:t>
            </w:r>
          </w:p>
        </w:tc>
        <w:tc>
          <w:tcPr>
            <w:tcW w:w="964" w:type="dxa"/>
          </w:tcPr>
          <w:p w14:paraId="116A19CB" w14:textId="77777777" w:rsidR="00545211" w:rsidRDefault="00A743B0">
            <w:pPr>
              <w:pStyle w:val="TableCell"/>
            </w:pPr>
            <w:r>
              <w:t>67.9</w:t>
            </w:r>
          </w:p>
        </w:tc>
        <w:tc>
          <w:tcPr>
            <w:tcW w:w="964" w:type="dxa"/>
          </w:tcPr>
          <w:p w14:paraId="2E6C338D" w14:textId="77777777" w:rsidR="00545211" w:rsidRDefault="00A743B0">
            <w:pPr>
              <w:pStyle w:val="TableCell"/>
            </w:pPr>
            <w:r>
              <w:t>100</w:t>
            </w:r>
          </w:p>
        </w:tc>
        <w:tc>
          <w:tcPr>
            <w:tcW w:w="964" w:type="dxa"/>
          </w:tcPr>
          <w:p w14:paraId="08026D0C" w14:textId="77777777" w:rsidR="00545211" w:rsidRDefault="00A743B0">
            <w:pPr>
              <w:pStyle w:val="TableCell"/>
            </w:pPr>
            <w:r>
              <w:t>2.712</w:t>
            </w:r>
          </w:p>
        </w:tc>
      </w:tr>
    </w:tbl>
    <w:p w14:paraId="7F9B751A" w14:textId="77777777" w:rsidR="00545211" w:rsidRDefault="00A743B0">
      <w:pPr>
        <w:pStyle w:val="Heading2"/>
      </w:pPr>
      <w:bookmarkStart w:id="21" w:name="_Toc95299259"/>
      <w:r>
        <w:lastRenderedPageBreak/>
        <w:t>12.2 CPU</w:t>
      </w:r>
      <w:bookmarkEnd w:id="21"/>
    </w:p>
    <w:p w14:paraId="09E86514" w14:textId="77777777" w:rsidR="00545211" w:rsidRDefault="00A743B0">
      <w:pPr>
        <w:ind w:left="-283"/>
      </w:pPr>
      <w:r>
        <w:rPr>
          <w:noProof/>
        </w:rPr>
        <w:drawing>
          <wp:inline distT="0" distB="0" distL="0" distR="0" wp14:anchorId="119E8376" wp14:editId="0925F84C">
            <wp:extent cx="5842000" cy="43815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62D8" w14:textId="77777777" w:rsidR="00545211" w:rsidRDefault="00A743B0">
      <w:pPr>
        <w:pStyle w:val="Heading3"/>
      </w:pPr>
      <w:r>
        <w:t>12.2.1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2399"/>
        <w:gridCol w:w="1134"/>
        <w:gridCol w:w="1105"/>
        <w:gridCol w:w="1081"/>
        <w:gridCol w:w="1148"/>
        <w:gridCol w:w="1048"/>
      </w:tblGrid>
      <w:tr w:rsidR="00545211" w14:paraId="654B0BFD" w14:textId="77777777">
        <w:tc>
          <w:tcPr>
            <w:tcW w:w="1234" w:type="dxa"/>
          </w:tcPr>
          <w:p w14:paraId="792EC33E" w14:textId="77777777" w:rsidR="00545211" w:rsidRDefault="00545211">
            <w:pPr>
              <w:pStyle w:val="TableHeader"/>
            </w:pPr>
          </w:p>
        </w:tc>
        <w:tc>
          <w:tcPr>
            <w:tcW w:w="1234" w:type="dxa"/>
          </w:tcPr>
          <w:p w14:paraId="12052C5E" w14:textId="77777777" w:rsidR="00545211" w:rsidRDefault="00A743B0">
            <w:pPr>
              <w:pStyle w:val="TableHeader"/>
            </w:pPr>
            <w:r>
              <w:t>PrimaryMetric</w:t>
            </w:r>
          </w:p>
        </w:tc>
        <w:tc>
          <w:tcPr>
            <w:tcW w:w="1234" w:type="dxa"/>
          </w:tcPr>
          <w:p w14:paraId="6B83DBF3" w14:textId="77777777" w:rsidR="00545211" w:rsidRDefault="00A743B0">
            <w:pPr>
              <w:pStyle w:val="TableHeader"/>
            </w:pPr>
            <w:r>
              <w:t>Minimum</w:t>
            </w:r>
          </w:p>
        </w:tc>
        <w:tc>
          <w:tcPr>
            <w:tcW w:w="1234" w:type="dxa"/>
          </w:tcPr>
          <w:p w14:paraId="3C99F642" w14:textId="77777777" w:rsidR="00545211" w:rsidRDefault="00A743B0">
            <w:pPr>
              <w:pStyle w:val="TableHeader"/>
            </w:pPr>
            <w:r>
              <w:t>Average</w:t>
            </w:r>
          </w:p>
        </w:tc>
        <w:tc>
          <w:tcPr>
            <w:tcW w:w="1234" w:type="dxa"/>
          </w:tcPr>
          <w:p w14:paraId="79891AEA" w14:textId="77777777" w:rsidR="00545211" w:rsidRDefault="00A743B0">
            <w:pPr>
              <w:pStyle w:val="TableHeader"/>
            </w:pPr>
            <w:r>
              <w:t>95%ile</w:t>
            </w:r>
          </w:p>
        </w:tc>
        <w:tc>
          <w:tcPr>
            <w:tcW w:w="1234" w:type="dxa"/>
          </w:tcPr>
          <w:p w14:paraId="1BDA7427" w14:textId="77777777" w:rsidR="00545211" w:rsidRDefault="00A743B0">
            <w:pPr>
              <w:pStyle w:val="TableHeader"/>
            </w:pPr>
            <w:r>
              <w:t>Maximum</w:t>
            </w:r>
          </w:p>
        </w:tc>
        <w:tc>
          <w:tcPr>
            <w:tcW w:w="1234" w:type="dxa"/>
          </w:tcPr>
          <w:p w14:paraId="26A6BA6F" w14:textId="77777777" w:rsidR="00545211" w:rsidRDefault="00A743B0">
            <w:pPr>
              <w:pStyle w:val="TableHeader"/>
            </w:pPr>
            <w:r>
              <w:t>Std. Dev.</w:t>
            </w:r>
          </w:p>
        </w:tc>
      </w:tr>
      <w:tr w:rsidR="00545211" w14:paraId="364614C7" w14:textId="77777777">
        <w:tc>
          <w:tcPr>
            <w:tcW w:w="283" w:type="dxa"/>
          </w:tcPr>
          <w:p w14:paraId="0B17D6AF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10B33874" wp14:editId="46898080">
                  <wp:extent cx="180000" cy="1800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2C93AF06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38AE3C8A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964" w:type="dxa"/>
          </w:tcPr>
          <w:p w14:paraId="0F555F4A" w14:textId="77777777" w:rsidR="00545211" w:rsidRDefault="00A743B0">
            <w:pPr>
              <w:pStyle w:val="TableCell"/>
            </w:pPr>
            <w:r>
              <w:t>27.939</w:t>
            </w:r>
          </w:p>
        </w:tc>
        <w:tc>
          <w:tcPr>
            <w:tcW w:w="964" w:type="dxa"/>
          </w:tcPr>
          <w:p w14:paraId="59355599" w14:textId="77777777" w:rsidR="00545211" w:rsidRDefault="00A743B0">
            <w:pPr>
              <w:pStyle w:val="TableCell"/>
            </w:pPr>
            <w:r>
              <w:t>52.3</w:t>
            </w:r>
          </w:p>
        </w:tc>
        <w:tc>
          <w:tcPr>
            <w:tcW w:w="964" w:type="dxa"/>
          </w:tcPr>
          <w:p w14:paraId="6E21C5DE" w14:textId="77777777" w:rsidR="00545211" w:rsidRDefault="00A743B0">
            <w:pPr>
              <w:pStyle w:val="TableCell"/>
            </w:pPr>
            <w:r>
              <w:t>100</w:t>
            </w:r>
          </w:p>
        </w:tc>
        <w:tc>
          <w:tcPr>
            <w:tcW w:w="964" w:type="dxa"/>
          </w:tcPr>
          <w:p w14:paraId="20B0B615" w14:textId="77777777" w:rsidR="00545211" w:rsidRDefault="00A743B0">
            <w:pPr>
              <w:pStyle w:val="TableCell"/>
            </w:pPr>
            <w:r>
              <w:t>12.697</w:t>
            </w:r>
          </w:p>
        </w:tc>
      </w:tr>
    </w:tbl>
    <w:p w14:paraId="3997E545" w14:textId="77777777" w:rsidR="00545211" w:rsidRDefault="00A743B0">
      <w:pPr>
        <w:pStyle w:val="Heading2"/>
      </w:pPr>
      <w:bookmarkStart w:id="22" w:name="_Toc95299260"/>
      <w:r>
        <w:lastRenderedPageBreak/>
        <w:t>12.3 Memory</w:t>
      </w:r>
      <w:bookmarkEnd w:id="22"/>
    </w:p>
    <w:p w14:paraId="13434CC7" w14:textId="77777777" w:rsidR="00545211" w:rsidRDefault="00A743B0">
      <w:pPr>
        <w:ind w:left="-283"/>
      </w:pPr>
      <w:r>
        <w:rPr>
          <w:noProof/>
        </w:rPr>
        <w:drawing>
          <wp:inline distT="0" distB="0" distL="0" distR="0" wp14:anchorId="2413777B" wp14:editId="19DB8061">
            <wp:extent cx="5842000" cy="43815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376D" w14:textId="77777777" w:rsidR="00545211" w:rsidRDefault="00A743B0">
      <w:pPr>
        <w:pStyle w:val="Heading3"/>
      </w:pPr>
      <w:r>
        <w:t>12.3.1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2407"/>
        <w:gridCol w:w="1136"/>
        <w:gridCol w:w="1107"/>
        <w:gridCol w:w="1084"/>
        <w:gridCol w:w="1150"/>
        <w:gridCol w:w="1024"/>
      </w:tblGrid>
      <w:tr w:rsidR="00545211" w14:paraId="630564A1" w14:textId="77777777">
        <w:tc>
          <w:tcPr>
            <w:tcW w:w="1234" w:type="dxa"/>
          </w:tcPr>
          <w:p w14:paraId="4F8C0EDD" w14:textId="77777777" w:rsidR="00545211" w:rsidRDefault="00545211">
            <w:pPr>
              <w:pStyle w:val="TableHeader"/>
            </w:pPr>
          </w:p>
        </w:tc>
        <w:tc>
          <w:tcPr>
            <w:tcW w:w="1234" w:type="dxa"/>
          </w:tcPr>
          <w:p w14:paraId="4B230BF3" w14:textId="77777777" w:rsidR="00545211" w:rsidRDefault="00A743B0">
            <w:pPr>
              <w:pStyle w:val="TableHeader"/>
            </w:pPr>
            <w:r>
              <w:t>PrimaryMetric</w:t>
            </w:r>
          </w:p>
        </w:tc>
        <w:tc>
          <w:tcPr>
            <w:tcW w:w="1234" w:type="dxa"/>
          </w:tcPr>
          <w:p w14:paraId="1A8E570D" w14:textId="77777777" w:rsidR="00545211" w:rsidRDefault="00A743B0">
            <w:pPr>
              <w:pStyle w:val="TableHeader"/>
            </w:pPr>
            <w:r>
              <w:t>Minimum</w:t>
            </w:r>
          </w:p>
        </w:tc>
        <w:tc>
          <w:tcPr>
            <w:tcW w:w="1234" w:type="dxa"/>
          </w:tcPr>
          <w:p w14:paraId="61AE452B" w14:textId="77777777" w:rsidR="00545211" w:rsidRDefault="00A743B0">
            <w:pPr>
              <w:pStyle w:val="TableHeader"/>
            </w:pPr>
            <w:r>
              <w:t>Average</w:t>
            </w:r>
          </w:p>
        </w:tc>
        <w:tc>
          <w:tcPr>
            <w:tcW w:w="1234" w:type="dxa"/>
          </w:tcPr>
          <w:p w14:paraId="75A06C58" w14:textId="77777777" w:rsidR="00545211" w:rsidRDefault="00A743B0">
            <w:pPr>
              <w:pStyle w:val="TableHeader"/>
            </w:pPr>
            <w:r>
              <w:t>95%ile</w:t>
            </w:r>
          </w:p>
        </w:tc>
        <w:tc>
          <w:tcPr>
            <w:tcW w:w="1234" w:type="dxa"/>
          </w:tcPr>
          <w:p w14:paraId="26695120" w14:textId="77777777" w:rsidR="00545211" w:rsidRDefault="00A743B0">
            <w:pPr>
              <w:pStyle w:val="TableHeader"/>
            </w:pPr>
            <w:r>
              <w:t>Maximum</w:t>
            </w:r>
          </w:p>
        </w:tc>
        <w:tc>
          <w:tcPr>
            <w:tcW w:w="1234" w:type="dxa"/>
          </w:tcPr>
          <w:p w14:paraId="3159F47E" w14:textId="77777777" w:rsidR="00545211" w:rsidRDefault="00A743B0">
            <w:pPr>
              <w:pStyle w:val="TableHeader"/>
            </w:pPr>
            <w:r>
              <w:t>Std. Dev.</w:t>
            </w:r>
          </w:p>
        </w:tc>
      </w:tr>
      <w:tr w:rsidR="00545211" w14:paraId="64962305" w14:textId="77777777">
        <w:tc>
          <w:tcPr>
            <w:tcW w:w="283" w:type="dxa"/>
          </w:tcPr>
          <w:p w14:paraId="60F2730A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14D8C2C9" wp14:editId="5AB55FAD">
                  <wp:extent cx="180000" cy="180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50343ED1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7F5ABF40" w14:textId="77777777" w:rsidR="00545211" w:rsidRDefault="00A743B0">
            <w:pPr>
              <w:pStyle w:val="TableCell"/>
            </w:pPr>
            <w:r>
              <w:t>59.7</w:t>
            </w:r>
          </w:p>
        </w:tc>
        <w:tc>
          <w:tcPr>
            <w:tcW w:w="964" w:type="dxa"/>
          </w:tcPr>
          <w:p w14:paraId="5767E698" w14:textId="77777777" w:rsidR="00545211" w:rsidRDefault="00A743B0">
            <w:pPr>
              <w:pStyle w:val="TableCell"/>
            </w:pPr>
            <w:r>
              <w:t>65.469</w:t>
            </w:r>
          </w:p>
        </w:tc>
        <w:tc>
          <w:tcPr>
            <w:tcW w:w="964" w:type="dxa"/>
          </w:tcPr>
          <w:p w14:paraId="4806483C" w14:textId="77777777" w:rsidR="00545211" w:rsidRDefault="00A743B0">
            <w:pPr>
              <w:pStyle w:val="TableCell"/>
            </w:pPr>
            <w:r>
              <w:t>67.8</w:t>
            </w:r>
          </w:p>
        </w:tc>
        <w:tc>
          <w:tcPr>
            <w:tcW w:w="964" w:type="dxa"/>
          </w:tcPr>
          <w:p w14:paraId="340DF8AB" w14:textId="77777777" w:rsidR="00545211" w:rsidRDefault="00A743B0">
            <w:pPr>
              <w:pStyle w:val="TableCell"/>
            </w:pPr>
            <w:r>
              <w:t>69.6</w:t>
            </w:r>
          </w:p>
        </w:tc>
        <w:tc>
          <w:tcPr>
            <w:tcW w:w="964" w:type="dxa"/>
          </w:tcPr>
          <w:p w14:paraId="17098DEB" w14:textId="77777777" w:rsidR="00545211" w:rsidRDefault="00A743B0">
            <w:pPr>
              <w:pStyle w:val="TableCell"/>
            </w:pPr>
            <w:r>
              <w:t>1.288</w:t>
            </w:r>
          </w:p>
        </w:tc>
      </w:tr>
    </w:tbl>
    <w:p w14:paraId="6ECA6EED" w14:textId="77777777" w:rsidR="00545211" w:rsidRDefault="00A743B0">
      <w:pPr>
        <w:pStyle w:val="Heading2"/>
      </w:pPr>
      <w:bookmarkStart w:id="23" w:name="_Toc95299261"/>
      <w:r>
        <w:lastRenderedPageBreak/>
        <w:t>12.4 Network</w:t>
      </w:r>
      <w:bookmarkEnd w:id="23"/>
    </w:p>
    <w:p w14:paraId="670E5A74" w14:textId="77777777" w:rsidR="00545211" w:rsidRDefault="00A743B0">
      <w:pPr>
        <w:ind w:left="-283"/>
      </w:pPr>
      <w:r>
        <w:rPr>
          <w:noProof/>
        </w:rPr>
        <w:drawing>
          <wp:inline distT="0" distB="0" distL="0" distR="0" wp14:anchorId="7B2454B3" wp14:editId="3BD24399">
            <wp:extent cx="5842000" cy="43815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04C2" w14:textId="77777777" w:rsidR="00545211" w:rsidRDefault="00A743B0">
      <w:pPr>
        <w:pStyle w:val="Heading3"/>
      </w:pPr>
      <w:r>
        <w:t>12.4.1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389"/>
        <w:gridCol w:w="1132"/>
        <w:gridCol w:w="1102"/>
        <w:gridCol w:w="1078"/>
        <w:gridCol w:w="1219"/>
        <w:gridCol w:w="1002"/>
      </w:tblGrid>
      <w:tr w:rsidR="00545211" w14:paraId="3E3CED9A" w14:textId="77777777">
        <w:tc>
          <w:tcPr>
            <w:tcW w:w="1234" w:type="dxa"/>
          </w:tcPr>
          <w:p w14:paraId="1E10608B" w14:textId="77777777" w:rsidR="00545211" w:rsidRDefault="00545211">
            <w:pPr>
              <w:pStyle w:val="TableHeader"/>
            </w:pPr>
          </w:p>
        </w:tc>
        <w:tc>
          <w:tcPr>
            <w:tcW w:w="1234" w:type="dxa"/>
          </w:tcPr>
          <w:p w14:paraId="755474B5" w14:textId="77777777" w:rsidR="00545211" w:rsidRDefault="00A743B0">
            <w:pPr>
              <w:pStyle w:val="TableHeader"/>
            </w:pPr>
            <w:r>
              <w:t>PrimaryMetric</w:t>
            </w:r>
          </w:p>
        </w:tc>
        <w:tc>
          <w:tcPr>
            <w:tcW w:w="1234" w:type="dxa"/>
          </w:tcPr>
          <w:p w14:paraId="440E3725" w14:textId="77777777" w:rsidR="00545211" w:rsidRDefault="00A743B0">
            <w:pPr>
              <w:pStyle w:val="TableHeader"/>
            </w:pPr>
            <w:r>
              <w:t>Minimum</w:t>
            </w:r>
          </w:p>
        </w:tc>
        <w:tc>
          <w:tcPr>
            <w:tcW w:w="1234" w:type="dxa"/>
          </w:tcPr>
          <w:p w14:paraId="706655CA" w14:textId="77777777" w:rsidR="00545211" w:rsidRDefault="00A743B0">
            <w:pPr>
              <w:pStyle w:val="TableHeader"/>
            </w:pPr>
            <w:r>
              <w:t>Average</w:t>
            </w:r>
          </w:p>
        </w:tc>
        <w:tc>
          <w:tcPr>
            <w:tcW w:w="1234" w:type="dxa"/>
          </w:tcPr>
          <w:p w14:paraId="20F60DF0" w14:textId="77777777" w:rsidR="00545211" w:rsidRDefault="00A743B0">
            <w:pPr>
              <w:pStyle w:val="TableHeader"/>
            </w:pPr>
            <w:r>
              <w:t>95%ile</w:t>
            </w:r>
          </w:p>
        </w:tc>
        <w:tc>
          <w:tcPr>
            <w:tcW w:w="1234" w:type="dxa"/>
          </w:tcPr>
          <w:p w14:paraId="1A8164DD" w14:textId="77777777" w:rsidR="00545211" w:rsidRDefault="00A743B0">
            <w:pPr>
              <w:pStyle w:val="TableHeader"/>
            </w:pPr>
            <w:r>
              <w:t>Maximum</w:t>
            </w:r>
          </w:p>
        </w:tc>
        <w:tc>
          <w:tcPr>
            <w:tcW w:w="1234" w:type="dxa"/>
          </w:tcPr>
          <w:p w14:paraId="7107405C" w14:textId="77777777" w:rsidR="00545211" w:rsidRDefault="00A743B0">
            <w:pPr>
              <w:pStyle w:val="TableHeader"/>
            </w:pPr>
            <w:r>
              <w:t>Std. Dev.</w:t>
            </w:r>
          </w:p>
        </w:tc>
      </w:tr>
      <w:tr w:rsidR="00545211" w14:paraId="05259DF5" w14:textId="77777777">
        <w:tc>
          <w:tcPr>
            <w:tcW w:w="283" w:type="dxa"/>
          </w:tcPr>
          <w:p w14:paraId="4274013D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0C782611" wp14:editId="785919B6">
                  <wp:extent cx="180000" cy="180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7606842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488CA9C8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964" w:type="dxa"/>
          </w:tcPr>
          <w:p w14:paraId="575A3698" w14:textId="77777777" w:rsidR="00545211" w:rsidRDefault="00A743B0">
            <w:pPr>
              <w:pStyle w:val="TableCell"/>
            </w:pPr>
            <w:r>
              <w:t>0.0</w:t>
            </w:r>
          </w:p>
        </w:tc>
        <w:tc>
          <w:tcPr>
            <w:tcW w:w="964" w:type="dxa"/>
          </w:tcPr>
          <w:p w14:paraId="3AED565C" w14:textId="77777777" w:rsidR="00545211" w:rsidRDefault="00A743B0">
            <w:pPr>
              <w:pStyle w:val="TableCell"/>
            </w:pPr>
            <w:r>
              <w:t>0.0</w:t>
            </w:r>
          </w:p>
        </w:tc>
        <w:tc>
          <w:tcPr>
            <w:tcW w:w="964" w:type="dxa"/>
          </w:tcPr>
          <w:p w14:paraId="3E16EBE7" w14:textId="77777777" w:rsidR="00545211" w:rsidRDefault="00A743B0">
            <w:pPr>
              <w:pStyle w:val="TableCell"/>
            </w:pPr>
            <w:r>
              <w:t>0.0009765625</w:t>
            </w:r>
          </w:p>
        </w:tc>
        <w:tc>
          <w:tcPr>
            <w:tcW w:w="964" w:type="dxa"/>
          </w:tcPr>
          <w:p w14:paraId="1064C6A7" w14:textId="77777777" w:rsidR="00545211" w:rsidRDefault="00A743B0">
            <w:pPr>
              <w:pStyle w:val="TableCell"/>
            </w:pPr>
            <w:r>
              <w:t>0.0</w:t>
            </w:r>
          </w:p>
        </w:tc>
      </w:tr>
    </w:tbl>
    <w:p w14:paraId="0F2976B4" w14:textId="77777777" w:rsidR="00545211" w:rsidRDefault="00A743B0">
      <w:pPr>
        <w:pStyle w:val="Heading2"/>
      </w:pPr>
      <w:bookmarkStart w:id="24" w:name="_Toc95299262"/>
      <w:r>
        <w:lastRenderedPageBreak/>
        <w:t>12.5 Running Robots</w:t>
      </w:r>
      <w:bookmarkEnd w:id="24"/>
    </w:p>
    <w:p w14:paraId="44BBA1CB" w14:textId="77777777" w:rsidR="00545211" w:rsidRDefault="00A743B0">
      <w:pPr>
        <w:ind w:left="-283"/>
      </w:pPr>
      <w:r>
        <w:rPr>
          <w:noProof/>
        </w:rPr>
        <w:drawing>
          <wp:inline distT="0" distB="0" distL="0" distR="0" wp14:anchorId="0D3C5C86" wp14:editId="5FB62877">
            <wp:extent cx="5842000" cy="43815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D0BE" w14:textId="77777777" w:rsidR="00545211" w:rsidRDefault="00A743B0">
      <w:pPr>
        <w:pStyle w:val="Heading3"/>
      </w:pPr>
      <w:r>
        <w:t>12.5.1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2407"/>
        <w:gridCol w:w="1136"/>
        <w:gridCol w:w="1107"/>
        <w:gridCol w:w="1084"/>
        <w:gridCol w:w="1150"/>
        <w:gridCol w:w="1024"/>
      </w:tblGrid>
      <w:tr w:rsidR="00545211" w14:paraId="62E3557D" w14:textId="77777777">
        <w:tc>
          <w:tcPr>
            <w:tcW w:w="1234" w:type="dxa"/>
          </w:tcPr>
          <w:p w14:paraId="04670DBA" w14:textId="77777777" w:rsidR="00545211" w:rsidRDefault="00545211">
            <w:pPr>
              <w:pStyle w:val="TableHeader"/>
            </w:pPr>
          </w:p>
        </w:tc>
        <w:tc>
          <w:tcPr>
            <w:tcW w:w="1234" w:type="dxa"/>
          </w:tcPr>
          <w:p w14:paraId="00864010" w14:textId="77777777" w:rsidR="00545211" w:rsidRDefault="00A743B0">
            <w:pPr>
              <w:pStyle w:val="TableHeader"/>
            </w:pPr>
            <w:r>
              <w:t>PrimaryMetric</w:t>
            </w:r>
          </w:p>
        </w:tc>
        <w:tc>
          <w:tcPr>
            <w:tcW w:w="1234" w:type="dxa"/>
          </w:tcPr>
          <w:p w14:paraId="39544EB9" w14:textId="77777777" w:rsidR="00545211" w:rsidRDefault="00A743B0">
            <w:pPr>
              <w:pStyle w:val="TableHeader"/>
            </w:pPr>
            <w:r>
              <w:t>Minimum</w:t>
            </w:r>
          </w:p>
        </w:tc>
        <w:tc>
          <w:tcPr>
            <w:tcW w:w="1234" w:type="dxa"/>
          </w:tcPr>
          <w:p w14:paraId="725CEFCA" w14:textId="77777777" w:rsidR="00545211" w:rsidRDefault="00A743B0">
            <w:pPr>
              <w:pStyle w:val="TableHeader"/>
            </w:pPr>
            <w:r>
              <w:t>Average</w:t>
            </w:r>
          </w:p>
        </w:tc>
        <w:tc>
          <w:tcPr>
            <w:tcW w:w="1234" w:type="dxa"/>
          </w:tcPr>
          <w:p w14:paraId="726802DA" w14:textId="77777777" w:rsidR="00545211" w:rsidRDefault="00A743B0">
            <w:pPr>
              <w:pStyle w:val="TableHeader"/>
            </w:pPr>
            <w:r>
              <w:t>95%ile</w:t>
            </w:r>
          </w:p>
        </w:tc>
        <w:tc>
          <w:tcPr>
            <w:tcW w:w="1234" w:type="dxa"/>
          </w:tcPr>
          <w:p w14:paraId="1B4269BF" w14:textId="77777777" w:rsidR="00545211" w:rsidRDefault="00A743B0">
            <w:pPr>
              <w:pStyle w:val="TableHeader"/>
            </w:pPr>
            <w:r>
              <w:t>Maximum</w:t>
            </w:r>
          </w:p>
        </w:tc>
        <w:tc>
          <w:tcPr>
            <w:tcW w:w="1234" w:type="dxa"/>
          </w:tcPr>
          <w:p w14:paraId="5DDF844D" w14:textId="77777777" w:rsidR="00545211" w:rsidRDefault="00A743B0">
            <w:pPr>
              <w:pStyle w:val="TableHeader"/>
            </w:pPr>
            <w:r>
              <w:t>Std. Dev.</w:t>
            </w:r>
          </w:p>
        </w:tc>
      </w:tr>
      <w:tr w:rsidR="00545211" w14:paraId="352CAA82" w14:textId="77777777">
        <w:tc>
          <w:tcPr>
            <w:tcW w:w="283" w:type="dxa"/>
          </w:tcPr>
          <w:p w14:paraId="46537C3E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6A3B4860" wp14:editId="7F548155">
                  <wp:extent cx="180000" cy="1800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BD23C94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1B6ABC61" w14:textId="77777777" w:rsidR="00545211" w:rsidRDefault="00A743B0">
            <w:pPr>
              <w:pStyle w:val="TableCell"/>
            </w:pPr>
            <w:r>
              <w:t>0</w:t>
            </w:r>
          </w:p>
        </w:tc>
        <w:tc>
          <w:tcPr>
            <w:tcW w:w="964" w:type="dxa"/>
          </w:tcPr>
          <w:p w14:paraId="68C99B12" w14:textId="77777777" w:rsidR="00545211" w:rsidRDefault="00A743B0">
            <w:pPr>
              <w:pStyle w:val="TableCell"/>
            </w:pPr>
            <w:r>
              <w:t>9.811</w:t>
            </w:r>
          </w:p>
        </w:tc>
        <w:tc>
          <w:tcPr>
            <w:tcW w:w="964" w:type="dxa"/>
          </w:tcPr>
          <w:p w14:paraId="194EE678" w14:textId="77777777" w:rsidR="00545211" w:rsidRDefault="00A743B0">
            <w:pPr>
              <w:pStyle w:val="TableCell"/>
            </w:pPr>
            <w:r>
              <w:t>11.0</w:t>
            </w:r>
          </w:p>
        </w:tc>
        <w:tc>
          <w:tcPr>
            <w:tcW w:w="964" w:type="dxa"/>
          </w:tcPr>
          <w:p w14:paraId="02EC56C6" w14:textId="77777777" w:rsidR="00545211" w:rsidRDefault="00A743B0">
            <w:pPr>
              <w:pStyle w:val="TableCell"/>
            </w:pPr>
            <w:r>
              <w:t>11</w:t>
            </w:r>
          </w:p>
        </w:tc>
        <w:tc>
          <w:tcPr>
            <w:tcW w:w="964" w:type="dxa"/>
          </w:tcPr>
          <w:p w14:paraId="3FC9A0DA" w14:textId="77777777" w:rsidR="00545211" w:rsidRDefault="00A743B0">
            <w:pPr>
              <w:pStyle w:val="TableCell"/>
            </w:pPr>
            <w:r>
              <w:t>2.761</w:t>
            </w:r>
          </w:p>
        </w:tc>
      </w:tr>
    </w:tbl>
    <w:p w14:paraId="0D960982" w14:textId="77777777" w:rsidR="00545211" w:rsidRDefault="00A743B0">
      <w:pPr>
        <w:pStyle w:val="Heading2"/>
      </w:pPr>
      <w:bookmarkStart w:id="25" w:name="_Toc95299263"/>
      <w:r>
        <w:lastRenderedPageBreak/>
        <w:t>12.6 Assigned Robots</w:t>
      </w:r>
      <w:bookmarkEnd w:id="25"/>
    </w:p>
    <w:p w14:paraId="4FF77041" w14:textId="77777777" w:rsidR="00545211" w:rsidRDefault="00A743B0">
      <w:pPr>
        <w:ind w:left="-283"/>
      </w:pPr>
      <w:r>
        <w:rPr>
          <w:noProof/>
        </w:rPr>
        <w:drawing>
          <wp:inline distT="0" distB="0" distL="0" distR="0" wp14:anchorId="67F2A0BF" wp14:editId="620DBDCA">
            <wp:extent cx="5842000" cy="43815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5802" w14:textId="77777777" w:rsidR="00545211" w:rsidRDefault="00A743B0">
      <w:pPr>
        <w:pStyle w:val="Heading3"/>
      </w:pPr>
      <w:r>
        <w:t>12.6.1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2407"/>
        <w:gridCol w:w="1136"/>
        <w:gridCol w:w="1107"/>
        <w:gridCol w:w="1084"/>
        <w:gridCol w:w="1150"/>
        <w:gridCol w:w="1024"/>
      </w:tblGrid>
      <w:tr w:rsidR="00545211" w14:paraId="01186709" w14:textId="77777777">
        <w:tc>
          <w:tcPr>
            <w:tcW w:w="1234" w:type="dxa"/>
          </w:tcPr>
          <w:p w14:paraId="562F423B" w14:textId="77777777" w:rsidR="00545211" w:rsidRDefault="00545211">
            <w:pPr>
              <w:pStyle w:val="TableHeader"/>
            </w:pPr>
          </w:p>
        </w:tc>
        <w:tc>
          <w:tcPr>
            <w:tcW w:w="1234" w:type="dxa"/>
          </w:tcPr>
          <w:p w14:paraId="6E0CB4C9" w14:textId="77777777" w:rsidR="00545211" w:rsidRDefault="00A743B0">
            <w:pPr>
              <w:pStyle w:val="TableHeader"/>
            </w:pPr>
            <w:r>
              <w:t>PrimaryMetric</w:t>
            </w:r>
          </w:p>
        </w:tc>
        <w:tc>
          <w:tcPr>
            <w:tcW w:w="1234" w:type="dxa"/>
          </w:tcPr>
          <w:p w14:paraId="78807DAD" w14:textId="77777777" w:rsidR="00545211" w:rsidRDefault="00A743B0">
            <w:pPr>
              <w:pStyle w:val="TableHeader"/>
            </w:pPr>
            <w:r>
              <w:t>Minimum</w:t>
            </w:r>
          </w:p>
        </w:tc>
        <w:tc>
          <w:tcPr>
            <w:tcW w:w="1234" w:type="dxa"/>
          </w:tcPr>
          <w:p w14:paraId="74623D05" w14:textId="77777777" w:rsidR="00545211" w:rsidRDefault="00A743B0">
            <w:pPr>
              <w:pStyle w:val="TableHeader"/>
            </w:pPr>
            <w:r>
              <w:t>Average</w:t>
            </w:r>
          </w:p>
        </w:tc>
        <w:tc>
          <w:tcPr>
            <w:tcW w:w="1234" w:type="dxa"/>
          </w:tcPr>
          <w:p w14:paraId="77CBEDA9" w14:textId="77777777" w:rsidR="00545211" w:rsidRDefault="00A743B0">
            <w:pPr>
              <w:pStyle w:val="TableHeader"/>
            </w:pPr>
            <w:r>
              <w:t>95%ile</w:t>
            </w:r>
          </w:p>
        </w:tc>
        <w:tc>
          <w:tcPr>
            <w:tcW w:w="1234" w:type="dxa"/>
          </w:tcPr>
          <w:p w14:paraId="65696E8B" w14:textId="77777777" w:rsidR="00545211" w:rsidRDefault="00A743B0">
            <w:pPr>
              <w:pStyle w:val="TableHeader"/>
            </w:pPr>
            <w:r>
              <w:t>Maximum</w:t>
            </w:r>
          </w:p>
        </w:tc>
        <w:tc>
          <w:tcPr>
            <w:tcW w:w="1234" w:type="dxa"/>
          </w:tcPr>
          <w:p w14:paraId="18C2B7F8" w14:textId="77777777" w:rsidR="00545211" w:rsidRDefault="00A743B0">
            <w:pPr>
              <w:pStyle w:val="TableHeader"/>
            </w:pPr>
            <w:r>
              <w:t>Std. Dev.</w:t>
            </w:r>
          </w:p>
        </w:tc>
      </w:tr>
      <w:tr w:rsidR="00545211" w14:paraId="6C82710C" w14:textId="77777777">
        <w:tc>
          <w:tcPr>
            <w:tcW w:w="283" w:type="dxa"/>
          </w:tcPr>
          <w:p w14:paraId="203571C1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4436D8A2" wp14:editId="0721880F">
                  <wp:extent cx="180000" cy="1800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3D59B668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35B78917" w14:textId="77777777" w:rsidR="00545211" w:rsidRDefault="00A743B0">
            <w:pPr>
              <w:pStyle w:val="TableCell"/>
            </w:pPr>
            <w:r>
              <w:t>1</w:t>
            </w:r>
          </w:p>
        </w:tc>
        <w:tc>
          <w:tcPr>
            <w:tcW w:w="964" w:type="dxa"/>
          </w:tcPr>
          <w:p w14:paraId="5D12F64B" w14:textId="77777777" w:rsidR="00545211" w:rsidRDefault="00A743B0">
            <w:pPr>
              <w:pStyle w:val="TableCell"/>
            </w:pPr>
            <w:r>
              <w:t>10.12</w:t>
            </w:r>
          </w:p>
        </w:tc>
        <w:tc>
          <w:tcPr>
            <w:tcW w:w="964" w:type="dxa"/>
          </w:tcPr>
          <w:p w14:paraId="3B7F8B44" w14:textId="77777777" w:rsidR="00545211" w:rsidRDefault="00A743B0">
            <w:pPr>
              <w:pStyle w:val="TableCell"/>
            </w:pPr>
            <w:r>
              <w:t>11.0</w:t>
            </w:r>
          </w:p>
        </w:tc>
        <w:tc>
          <w:tcPr>
            <w:tcW w:w="964" w:type="dxa"/>
          </w:tcPr>
          <w:p w14:paraId="270E7863" w14:textId="77777777" w:rsidR="00545211" w:rsidRDefault="00A743B0">
            <w:pPr>
              <w:pStyle w:val="TableCell"/>
            </w:pPr>
            <w:r>
              <w:t>11</w:t>
            </w:r>
          </w:p>
        </w:tc>
        <w:tc>
          <w:tcPr>
            <w:tcW w:w="964" w:type="dxa"/>
          </w:tcPr>
          <w:p w14:paraId="712D28C8" w14:textId="77777777" w:rsidR="00545211" w:rsidRDefault="00A743B0">
            <w:pPr>
              <w:pStyle w:val="TableCell"/>
            </w:pPr>
            <w:r>
              <w:t>2.221</w:t>
            </w:r>
          </w:p>
        </w:tc>
      </w:tr>
    </w:tbl>
    <w:p w14:paraId="6337C4E1" w14:textId="77777777" w:rsidR="00545211" w:rsidRDefault="00A743B0">
      <w:pPr>
        <w:pStyle w:val="Heading2"/>
      </w:pPr>
      <w:bookmarkStart w:id="26" w:name="_Toc95299264"/>
      <w:r>
        <w:t>12.7 rfswam agent versions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45211" w14:paraId="715FBB5C" w14:textId="77777777">
        <w:tc>
          <w:tcPr>
            <w:tcW w:w="2880" w:type="dxa"/>
          </w:tcPr>
          <w:p w14:paraId="6D88DEC0" w14:textId="77777777" w:rsidR="00545211" w:rsidRDefault="00545211">
            <w:pPr>
              <w:pStyle w:val="TableHeader"/>
            </w:pPr>
          </w:p>
        </w:tc>
        <w:tc>
          <w:tcPr>
            <w:tcW w:w="2880" w:type="dxa"/>
          </w:tcPr>
          <w:p w14:paraId="36D664FC" w14:textId="77777777" w:rsidR="00545211" w:rsidRDefault="00A743B0">
            <w:pPr>
              <w:pStyle w:val="TableHeader"/>
            </w:pPr>
            <w:r>
              <w:t>PrimaryMetric</w:t>
            </w:r>
          </w:p>
        </w:tc>
        <w:tc>
          <w:tcPr>
            <w:tcW w:w="2880" w:type="dxa"/>
          </w:tcPr>
          <w:p w14:paraId="59ECED7D" w14:textId="77777777" w:rsidR="00545211" w:rsidRDefault="00A743B0">
            <w:pPr>
              <w:pStyle w:val="TableHeader"/>
            </w:pPr>
            <w:r>
              <w:t>MetricValue</w:t>
            </w:r>
          </w:p>
        </w:tc>
      </w:tr>
      <w:tr w:rsidR="00545211" w14:paraId="0CC6FFEB" w14:textId="77777777">
        <w:tc>
          <w:tcPr>
            <w:tcW w:w="283" w:type="dxa"/>
          </w:tcPr>
          <w:p w14:paraId="00A3A84B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2C6D6CAF" wp14:editId="7CEF491E">
                  <wp:extent cx="180000" cy="1800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217C0011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2D1B5635" w14:textId="77777777" w:rsidR="00545211" w:rsidRDefault="00A743B0">
            <w:pPr>
              <w:pStyle w:val="TableCell"/>
            </w:pPr>
            <w:r>
              <w:t>0.6.4</w:t>
            </w:r>
          </w:p>
        </w:tc>
      </w:tr>
    </w:tbl>
    <w:p w14:paraId="49548F3C" w14:textId="77777777" w:rsidR="00545211" w:rsidRDefault="00A743B0">
      <w:pPr>
        <w:pStyle w:val="Heading2"/>
      </w:pPr>
      <w:bookmarkStart w:id="27" w:name="_Toc95299265"/>
      <w:r>
        <w:t>12.8 Selenium Versions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45211" w14:paraId="34D13121" w14:textId="77777777">
        <w:tc>
          <w:tcPr>
            <w:tcW w:w="2880" w:type="dxa"/>
          </w:tcPr>
          <w:p w14:paraId="4C07BD1C" w14:textId="77777777" w:rsidR="00545211" w:rsidRDefault="00545211">
            <w:pPr>
              <w:pStyle w:val="TableHeader"/>
            </w:pPr>
          </w:p>
        </w:tc>
        <w:tc>
          <w:tcPr>
            <w:tcW w:w="2880" w:type="dxa"/>
          </w:tcPr>
          <w:p w14:paraId="5FEEC844" w14:textId="77777777" w:rsidR="00545211" w:rsidRDefault="00A743B0">
            <w:pPr>
              <w:pStyle w:val="TableHeader"/>
            </w:pPr>
            <w:r>
              <w:t>PrimaryMetric</w:t>
            </w:r>
          </w:p>
        </w:tc>
        <w:tc>
          <w:tcPr>
            <w:tcW w:w="2880" w:type="dxa"/>
          </w:tcPr>
          <w:p w14:paraId="6685C486" w14:textId="77777777" w:rsidR="00545211" w:rsidRDefault="00A743B0">
            <w:pPr>
              <w:pStyle w:val="TableHeader"/>
            </w:pPr>
            <w:r>
              <w:t>MetricValue</w:t>
            </w:r>
          </w:p>
        </w:tc>
      </w:tr>
      <w:tr w:rsidR="00545211" w14:paraId="7B990D3B" w14:textId="77777777">
        <w:tc>
          <w:tcPr>
            <w:tcW w:w="283" w:type="dxa"/>
          </w:tcPr>
          <w:p w14:paraId="5856A0C5" w14:textId="77777777" w:rsidR="00545211" w:rsidRDefault="00A743B0">
            <w:pPr>
              <w:pStyle w:val="TableCell"/>
              <w:ind w:left="-283"/>
              <w:jc w:val="left"/>
            </w:pPr>
            <w:r>
              <w:rPr>
                <w:noProof/>
              </w:rPr>
              <w:drawing>
                <wp:inline distT="0" distB="0" distL="0" distR="0" wp14:anchorId="02D4F20C" wp14:editId="3E566A6F">
                  <wp:extent cx="180000" cy="1800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0E6280FB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73FAE7BC" w14:textId="77777777" w:rsidR="00545211" w:rsidRDefault="00A743B0">
            <w:pPr>
              <w:pStyle w:val="TableCell"/>
            </w:pPr>
            <w:r>
              <w:t>4.5.0</w:t>
            </w:r>
          </w:p>
        </w:tc>
      </w:tr>
    </w:tbl>
    <w:p w14:paraId="399D8D0A" w14:textId="77777777" w:rsidR="00545211" w:rsidRDefault="00A743B0">
      <w:pPr>
        <w:pStyle w:val="Heading1"/>
      </w:pPr>
      <w:bookmarkStart w:id="28" w:name="_Toc95299266"/>
      <w:r>
        <w:lastRenderedPageBreak/>
        <w:t>13 Agent Metrics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45211" w14:paraId="0232A702" w14:textId="77777777">
        <w:tc>
          <w:tcPr>
            <w:tcW w:w="2880" w:type="dxa"/>
          </w:tcPr>
          <w:p w14:paraId="6C38952B" w14:textId="77777777" w:rsidR="00545211" w:rsidRDefault="00A743B0">
            <w:pPr>
              <w:pStyle w:val="TableHeader"/>
            </w:pPr>
            <w:r>
              <w:t>PrimaryMetric</w:t>
            </w:r>
          </w:p>
        </w:tc>
        <w:tc>
          <w:tcPr>
            <w:tcW w:w="2880" w:type="dxa"/>
          </w:tcPr>
          <w:p w14:paraId="51BF78F9" w14:textId="77777777" w:rsidR="00545211" w:rsidRDefault="00A743B0">
            <w:pPr>
              <w:pStyle w:val="TableHeader"/>
            </w:pPr>
            <w:r>
              <w:t>SecondaryMetric</w:t>
            </w:r>
          </w:p>
        </w:tc>
        <w:tc>
          <w:tcPr>
            <w:tcW w:w="2880" w:type="dxa"/>
          </w:tcPr>
          <w:p w14:paraId="3990C718" w14:textId="77777777" w:rsidR="00545211" w:rsidRDefault="00A743B0">
            <w:pPr>
              <w:pStyle w:val="TableHeader"/>
            </w:pPr>
            <w:r>
              <w:t>MetricValue</w:t>
            </w:r>
          </w:p>
        </w:tc>
      </w:tr>
      <w:tr w:rsidR="00545211" w14:paraId="6FBDB78B" w14:textId="77777777">
        <w:tc>
          <w:tcPr>
            <w:tcW w:w="2835" w:type="dxa"/>
          </w:tcPr>
          <w:p w14:paraId="6C3DAF8C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15847411" w14:textId="77777777" w:rsidR="00545211" w:rsidRDefault="00A743B0">
            <w:pPr>
              <w:pStyle w:val="TableCell"/>
            </w:pPr>
            <w:r>
              <w:t>AssignedRobots</w:t>
            </w:r>
          </w:p>
        </w:tc>
        <w:tc>
          <w:tcPr>
            <w:tcW w:w="964" w:type="dxa"/>
          </w:tcPr>
          <w:p w14:paraId="15657171" w14:textId="77777777" w:rsidR="00545211" w:rsidRDefault="00A743B0">
            <w:pPr>
              <w:pStyle w:val="TableCell"/>
            </w:pPr>
            <w:r>
              <w:t>1</w:t>
            </w:r>
          </w:p>
        </w:tc>
      </w:tr>
      <w:tr w:rsidR="00545211" w14:paraId="3BB05B49" w14:textId="77777777">
        <w:tc>
          <w:tcPr>
            <w:tcW w:w="2835" w:type="dxa"/>
          </w:tcPr>
          <w:p w14:paraId="5C3731E0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4C814B3F" w14:textId="77777777" w:rsidR="00545211" w:rsidRDefault="00A743B0">
            <w:pPr>
              <w:pStyle w:val="TableCell"/>
            </w:pPr>
            <w:r>
              <w:t>Browser: Chrome</w:t>
            </w:r>
          </w:p>
        </w:tc>
        <w:tc>
          <w:tcPr>
            <w:tcW w:w="964" w:type="dxa"/>
          </w:tcPr>
          <w:p w14:paraId="173086CE" w14:textId="77777777" w:rsidR="00545211" w:rsidRDefault="00A743B0">
            <w:pPr>
              <w:pStyle w:val="TableCell"/>
            </w:pPr>
            <w:r>
              <w:t>1</w:t>
            </w:r>
          </w:p>
        </w:tc>
      </w:tr>
      <w:tr w:rsidR="00545211" w14:paraId="494ABCCB" w14:textId="77777777">
        <w:tc>
          <w:tcPr>
            <w:tcW w:w="2835" w:type="dxa"/>
          </w:tcPr>
          <w:p w14:paraId="77AAE02D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71670453" w14:textId="77777777" w:rsidR="00545211" w:rsidRDefault="00A743B0">
            <w:pPr>
              <w:pStyle w:val="TableCell"/>
            </w:pPr>
            <w:r>
              <w:t>Browser: FireFox</w:t>
            </w:r>
          </w:p>
        </w:tc>
        <w:tc>
          <w:tcPr>
            <w:tcW w:w="964" w:type="dxa"/>
          </w:tcPr>
          <w:p w14:paraId="181DC63C" w14:textId="77777777" w:rsidR="00545211" w:rsidRDefault="00A743B0">
            <w:pPr>
              <w:pStyle w:val="TableCell"/>
            </w:pPr>
            <w:r>
              <w:t>1</w:t>
            </w:r>
          </w:p>
        </w:tc>
      </w:tr>
      <w:tr w:rsidR="00545211" w14:paraId="4BA0F83B" w14:textId="77777777">
        <w:tc>
          <w:tcPr>
            <w:tcW w:w="2835" w:type="dxa"/>
          </w:tcPr>
          <w:p w14:paraId="53399F25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649B41C1" w14:textId="77777777" w:rsidR="00545211" w:rsidRDefault="00A743B0">
            <w:pPr>
              <w:pStyle w:val="TableCell"/>
            </w:pPr>
            <w:r>
              <w:t>Browser: Safari</w:t>
            </w:r>
          </w:p>
        </w:tc>
        <w:tc>
          <w:tcPr>
            <w:tcW w:w="964" w:type="dxa"/>
          </w:tcPr>
          <w:p w14:paraId="333677DC" w14:textId="77777777" w:rsidR="00545211" w:rsidRDefault="00A743B0">
            <w:pPr>
              <w:pStyle w:val="TableCell"/>
            </w:pPr>
            <w:r>
              <w:t>1</w:t>
            </w:r>
          </w:p>
        </w:tc>
      </w:tr>
      <w:tr w:rsidR="00545211" w14:paraId="54AE8BBD" w14:textId="77777777">
        <w:tc>
          <w:tcPr>
            <w:tcW w:w="2835" w:type="dxa"/>
          </w:tcPr>
          <w:p w14:paraId="795FC9F2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6AD332EF" w14:textId="77777777" w:rsidR="00545211" w:rsidRDefault="00A743B0">
            <w:pPr>
              <w:pStyle w:val="TableCell"/>
            </w:pPr>
            <w:r>
              <w:t>CPU</w:t>
            </w:r>
          </w:p>
        </w:tc>
        <w:tc>
          <w:tcPr>
            <w:tcW w:w="964" w:type="dxa"/>
          </w:tcPr>
          <w:p w14:paraId="4355FBED" w14:textId="77777777" w:rsidR="00545211" w:rsidRDefault="00A743B0">
            <w:pPr>
              <w:pStyle w:val="TableCell"/>
            </w:pPr>
            <w:r>
              <w:t>7.3</w:t>
            </w:r>
          </w:p>
        </w:tc>
      </w:tr>
      <w:tr w:rsidR="00545211" w14:paraId="297C78BC" w14:textId="77777777">
        <w:tc>
          <w:tcPr>
            <w:tcW w:w="2835" w:type="dxa"/>
          </w:tcPr>
          <w:p w14:paraId="4733A6EE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2397C710" w14:textId="77777777" w:rsidR="00545211" w:rsidRDefault="00A743B0">
            <w:pPr>
              <w:pStyle w:val="TableCell"/>
            </w:pPr>
            <w:r>
              <w:t>Custom: Zone 1</w:t>
            </w:r>
          </w:p>
        </w:tc>
        <w:tc>
          <w:tcPr>
            <w:tcW w:w="964" w:type="dxa"/>
          </w:tcPr>
          <w:p w14:paraId="10BC790C" w14:textId="77777777" w:rsidR="00545211" w:rsidRDefault="00A743B0">
            <w:pPr>
              <w:pStyle w:val="TableCell"/>
            </w:pPr>
            <w:r>
              <w:t>1</w:t>
            </w:r>
          </w:p>
        </w:tc>
      </w:tr>
      <w:tr w:rsidR="00545211" w14:paraId="005D8A9A" w14:textId="77777777">
        <w:tc>
          <w:tcPr>
            <w:tcW w:w="2835" w:type="dxa"/>
          </w:tcPr>
          <w:p w14:paraId="273080B1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0AC5C937" w14:textId="77777777" w:rsidR="00545211" w:rsidRDefault="00A743B0">
            <w:pPr>
              <w:pStyle w:val="TableCell"/>
            </w:pPr>
            <w:r>
              <w:t>IPAddress</w:t>
            </w:r>
          </w:p>
        </w:tc>
        <w:tc>
          <w:tcPr>
            <w:tcW w:w="964" w:type="dxa"/>
          </w:tcPr>
          <w:p w14:paraId="60C4FE52" w14:textId="77777777" w:rsidR="00545211" w:rsidRDefault="00A743B0">
            <w:pPr>
              <w:pStyle w:val="TableCell"/>
            </w:pPr>
            <w:r>
              <w:t>192.168.13.141</w:t>
            </w:r>
          </w:p>
        </w:tc>
      </w:tr>
      <w:tr w:rsidR="00545211" w14:paraId="055163AC" w14:textId="77777777">
        <w:tc>
          <w:tcPr>
            <w:tcW w:w="2835" w:type="dxa"/>
          </w:tcPr>
          <w:p w14:paraId="1F9ADE42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134D592E" w14:textId="77777777" w:rsidR="00545211" w:rsidRDefault="00A743B0">
            <w:pPr>
              <w:pStyle w:val="TableCell"/>
            </w:pPr>
            <w:r>
              <w:t>LastSeen</w:t>
            </w:r>
          </w:p>
        </w:tc>
        <w:tc>
          <w:tcPr>
            <w:tcW w:w="964" w:type="dxa"/>
          </w:tcPr>
          <w:p w14:paraId="1962FB5A" w14:textId="77777777" w:rsidR="00545211" w:rsidRDefault="00A743B0">
            <w:pPr>
              <w:pStyle w:val="TableCell"/>
            </w:pPr>
            <w:r>
              <w:t>1613299600</w:t>
            </w:r>
          </w:p>
        </w:tc>
      </w:tr>
      <w:tr w:rsidR="00545211" w14:paraId="5E402FC2" w14:textId="77777777">
        <w:tc>
          <w:tcPr>
            <w:tcW w:w="2835" w:type="dxa"/>
          </w:tcPr>
          <w:p w14:paraId="1E6964E6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4C5093DC" w14:textId="77777777" w:rsidR="00545211" w:rsidRDefault="00A743B0">
            <w:pPr>
              <w:pStyle w:val="TableCell"/>
            </w:pPr>
            <w:r>
              <w:t>Load</w:t>
            </w:r>
          </w:p>
        </w:tc>
        <w:tc>
          <w:tcPr>
            <w:tcW w:w="964" w:type="dxa"/>
          </w:tcPr>
          <w:p w14:paraId="4A4543A0" w14:textId="77777777" w:rsidR="00545211" w:rsidRDefault="00A743B0">
            <w:pPr>
              <w:pStyle w:val="TableCell"/>
            </w:pPr>
            <w:r>
              <w:t>64.5</w:t>
            </w:r>
          </w:p>
        </w:tc>
      </w:tr>
      <w:tr w:rsidR="00545211" w14:paraId="0E969AF8" w14:textId="77777777">
        <w:tc>
          <w:tcPr>
            <w:tcW w:w="2835" w:type="dxa"/>
          </w:tcPr>
          <w:p w14:paraId="5F750F20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28D21CD0" w14:textId="77777777" w:rsidR="00545211" w:rsidRDefault="00A743B0">
            <w:pPr>
              <w:pStyle w:val="TableCell"/>
            </w:pPr>
            <w:r>
              <w:t>MEM</w:t>
            </w:r>
          </w:p>
        </w:tc>
        <w:tc>
          <w:tcPr>
            <w:tcW w:w="964" w:type="dxa"/>
          </w:tcPr>
          <w:p w14:paraId="1FA81767" w14:textId="77777777" w:rsidR="00545211" w:rsidRDefault="00A743B0">
            <w:pPr>
              <w:pStyle w:val="TableCell"/>
            </w:pPr>
            <w:r>
              <w:t>64.5</w:t>
            </w:r>
          </w:p>
        </w:tc>
      </w:tr>
      <w:tr w:rsidR="00545211" w14:paraId="48BEA4D3" w14:textId="77777777">
        <w:tc>
          <w:tcPr>
            <w:tcW w:w="2835" w:type="dxa"/>
          </w:tcPr>
          <w:p w14:paraId="42C3D9AF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6E82F440" w14:textId="77777777" w:rsidR="00545211" w:rsidRDefault="00A743B0">
            <w:pPr>
              <w:pStyle w:val="TableCell"/>
            </w:pPr>
            <w:r>
              <w:t>NET</w:t>
            </w:r>
          </w:p>
        </w:tc>
        <w:tc>
          <w:tcPr>
            <w:tcW w:w="964" w:type="dxa"/>
          </w:tcPr>
          <w:p w14:paraId="30E127BF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01527301" w14:textId="77777777">
        <w:tc>
          <w:tcPr>
            <w:tcW w:w="2835" w:type="dxa"/>
          </w:tcPr>
          <w:p w14:paraId="54C615B5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4E3B9F8A" w14:textId="77777777" w:rsidR="00545211" w:rsidRDefault="00A743B0">
            <w:pPr>
              <w:pStyle w:val="TableCell"/>
            </w:pPr>
            <w:r>
              <w:t>OS: Platform</w:t>
            </w:r>
          </w:p>
        </w:tc>
        <w:tc>
          <w:tcPr>
            <w:tcW w:w="964" w:type="dxa"/>
          </w:tcPr>
          <w:p w14:paraId="6064425A" w14:textId="77777777" w:rsidR="00545211" w:rsidRDefault="00A743B0">
            <w:pPr>
              <w:pStyle w:val="TableCell"/>
            </w:pPr>
            <w:r>
              <w:t>macOS-11.2.1-x86_64-i386-64bit</w:t>
            </w:r>
          </w:p>
        </w:tc>
      </w:tr>
      <w:tr w:rsidR="00545211" w14:paraId="6B49F77F" w14:textId="77777777">
        <w:tc>
          <w:tcPr>
            <w:tcW w:w="2835" w:type="dxa"/>
          </w:tcPr>
          <w:p w14:paraId="5312ADF3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0EA83326" w14:textId="77777777" w:rsidR="00545211" w:rsidRDefault="00A743B0">
            <w:pPr>
              <w:pStyle w:val="TableCell"/>
            </w:pPr>
            <w:r>
              <w:t>OS: Release</w:t>
            </w:r>
          </w:p>
        </w:tc>
        <w:tc>
          <w:tcPr>
            <w:tcW w:w="964" w:type="dxa"/>
          </w:tcPr>
          <w:p w14:paraId="65BEFF03" w14:textId="77777777" w:rsidR="00545211" w:rsidRDefault="00A743B0">
            <w:pPr>
              <w:pStyle w:val="TableCell"/>
            </w:pPr>
            <w:r>
              <w:t>20.3.0</w:t>
            </w:r>
          </w:p>
        </w:tc>
      </w:tr>
      <w:tr w:rsidR="00545211" w14:paraId="47B55429" w14:textId="77777777">
        <w:tc>
          <w:tcPr>
            <w:tcW w:w="2835" w:type="dxa"/>
          </w:tcPr>
          <w:p w14:paraId="0FA8A213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535E6BC6" w14:textId="77777777" w:rsidR="00545211" w:rsidRDefault="00A743B0">
            <w:pPr>
              <w:pStyle w:val="TableCell"/>
            </w:pPr>
            <w:r>
              <w:t>OS: System</w:t>
            </w:r>
          </w:p>
        </w:tc>
        <w:tc>
          <w:tcPr>
            <w:tcW w:w="964" w:type="dxa"/>
          </w:tcPr>
          <w:p w14:paraId="68595F99" w14:textId="77777777" w:rsidR="00545211" w:rsidRDefault="00A743B0">
            <w:pPr>
              <w:pStyle w:val="TableCell"/>
            </w:pPr>
            <w:r>
              <w:t>Darwin</w:t>
            </w:r>
          </w:p>
        </w:tc>
      </w:tr>
      <w:tr w:rsidR="00545211" w14:paraId="1D74E2D7" w14:textId="77777777">
        <w:tc>
          <w:tcPr>
            <w:tcW w:w="2835" w:type="dxa"/>
          </w:tcPr>
          <w:p w14:paraId="126A9219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1D737D76" w14:textId="77777777" w:rsidR="00545211" w:rsidRDefault="00A743B0">
            <w:pPr>
              <w:pStyle w:val="TableCell"/>
            </w:pPr>
            <w:r>
              <w:t xml:space="preserve">OS: </w:t>
            </w:r>
            <w:r>
              <w:t>Version</w:t>
            </w:r>
          </w:p>
        </w:tc>
        <w:tc>
          <w:tcPr>
            <w:tcW w:w="964" w:type="dxa"/>
          </w:tcPr>
          <w:p w14:paraId="72A0CA11" w14:textId="77777777" w:rsidR="00545211" w:rsidRDefault="00A743B0">
            <w:pPr>
              <w:pStyle w:val="TableCell"/>
            </w:pPr>
            <w:r>
              <w:t>Darwin Kernel Version 20.3.0: Thu Jan 21 00:07:06 PST 2021; root:xnu-7195.81.3~1/RELEASE_X86_64</w:t>
            </w:r>
          </w:p>
        </w:tc>
      </w:tr>
      <w:tr w:rsidR="00545211" w14:paraId="53DEB444" w14:textId="77777777">
        <w:tc>
          <w:tcPr>
            <w:tcW w:w="2835" w:type="dxa"/>
          </w:tcPr>
          <w:p w14:paraId="282F24E7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33A780BE" w14:textId="77777777" w:rsidR="00545211" w:rsidRDefault="00A743B0">
            <w:pPr>
              <w:pStyle w:val="TableCell"/>
            </w:pPr>
            <w:r>
              <w:t>OS: Version: Major</w:t>
            </w:r>
          </w:p>
        </w:tc>
        <w:tc>
          <w:tcPr>
            <w:tcW w:w="964" w:type="dxa"/>
          </w:tcPr>
          <w:p w14:paraId="3C02D629" w14:textId="77777777" w:rsidR="00545211" w:rsidRDefault="00A743B0">
            <w:pPr>
              <w:pStyle w:val="TableCell"/>
            </w:pPr>
            <w:r>
              <w:t>20</w:t>
            </w:r>
          </w:p>
        </w:tc>
      </w:tr>
      <w:tr w:rsidR="00545211" w14:paraId="5F9CF78F" w14:textId="77777777">
        <w:tc>
          <w:tcPr>
            <w:tcW w:w="2835" w:type="dxa"/>
          </w:tcPr>
          <w:p w14:paraId="21B67896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703CCAD6" w14:textId="77777777" w:rsidR="00545211" w:rsidRDefault="00A743B0">
            <w:pPr>
              <w:pStyle w:val="TableCell"/>
            </w:pPr>
            <w:r>
              <w:t>OS: Version: Minor</w:t>
            </w:r>
          </w:p>
        </w:tc>
        <w:tc>
          <w:tcPr>
            <w:tcW w:w="964" w:type="dxa"/>
          </w:tcPr>
          <w:p w14:paraId="673E645B" w14:textId="77777777" w:rsidR="00545211" w:rsidRDefault="00A743B0">
            <w:pPr>
              <w:pStyle w:val="TableCell"/>
            </w:pPr>
            <w:r>
              <w:t>20.3</w:t>
            </w:r>
          </w:p>
        </w:tc>
      </w:tr>
      <w:tr w:rsidR="00545211" w14:paraId="43597EE0" w14:textId="77777777">
        <w:tc>
          <w:tcPr>
            <w:tcW w:w="2835" w:type="dxa"/>
          </w:tcPr>
          <w:p w14:paraId="23D2167F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4DB5CF0B" w14:textId="77777777" w:rsidR="00545211" w:rsidRDefault="00A743B0">
            <w:pPr>
              <w:pStyle w:val="TableCell"/>
            </w:pPr>
            <w:r>
              <w:t>RFSwarmAgent: Version</w:t>
            </w:r>
          </w:p>
        </w:tc>
        <w:tc>
          <w:tcPr>
            <w:tcW w:w="964" w:type="dxa"/>
          </w:tcPr>
          <w:p w14:paraId="52D4A8B8" w14:textId="77777777" w:rsidR="00545211" w:rsidRDefault="00A743B0">
            <w:pPr>
              <w:pStyle w:val="TableCell"/>
            </w:pPr>
            <w:r>
              <w:t>0.6.4</w:t>
            </w:r>
          </w:p>
        </w:tc>
      </w:tr>
      <w:tr w:rsidR="00545211" w14:paraId="752164C0" w14:textId="77777777">
        <w:tc>
          <w:tcPr>
            <w:tcW w:w="2835" w:type="dxa"/>
          </w:tcPr>
          <w:p w14:paraId="5B651DA8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512F9E68" w14:textId="77777777" w:rsidR="00545211" w:rsidRDefault="00A743B0">
            <w:pPr>
              <w:pStyle w:val="TableCell"/>
            </w:pPr>
            <w:r>
              <w:t xml:space="preserve">RobotFramework: </w:t>
            </w:r>
            <w:r>
              <w:t>Libraries</w:t>
            </w:r>
          </w:p>
        </w:tc>
        <w:tc>
          <w:tcPr>
            <w:tcW w:w="964" w:type="dxa"/>
          </w:tcPr>
          <w:p w14:paraId="2ADCD699" w14:textId="77777777" w:rsidR="00545211" w:rsidRDefault="00A743B0">
            <w:pPr>
              <w:pStyle w:val="TableCell"/>
            </w:pPr>
            <w:r>
              <w:t>sshlibrary, sikulilibrary, seleniumlibrary, requests, pythonlibcore, jsonvalidator</w:t>
            </w:r>
          </w:p>
        </w:tc>
      </w:tr>
      <w:tr w:rsidR="00545211" w14:paraId="537EB6C5" w14:textId="77777777">
        <w:tc>
          <w:tcPr>
            <w:tcW w:w="2835" w:type="dxa"/>
          </w:tcPr>
          <w:p w14:paraId="1D230A4B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644EB27D" w14:textId="77777777" w:rsidR="00545211" w:rsidRDefault="00A743B0">
            <w:pPr>
              <w:pStyle w:val="TableCell"/>
            </w:pPr>
            <w:r>
              <w:t>RobotFramework: Library: jsonvalidator</w:t>
            </w:r>
          </w:p>
        </w:tc>
        <w:tc>
          <w:tcPr>
            <w:tcW w:w="964" w:type="dxa"/>
          </w:tcPr>
          <w:p w14:paraId="3A225E0C" w14:textId="77777777" w:rsidR="00545211" w:rsidRDefault="00A743B0">
            <w:pPr>
              <w:pStyle w:val="TableCell"/>
            </w:pPr>
            <w:r>
              <w:t>2.0.0</w:t>
            </w:r>
          </w:p>
        </w:tc>
      </w:tr>
      <w:tr w:rsidR="00545211" w14:paraId="4F30EDCD" w14:textId="77777777">
        <w:tc>
          <w:tcPr>
            <w:tcW w:w="2835" w:type="dxa"/>
          </w:tcPr>
          <w:p w14:paraId="3F367730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27873B30" w14:textId="77777777" w:rsidR="00545211" w:rsidRDefault="00A743B0">
            <w:pPr>
              <w:pStyle w:val="TableCell"/>
            </w:pPr>
            <w:r>
              <w:t>RobotFramework: Library: pythonlibcore</w:t>
            </w:r>
          </w:p>
        </w:tc>
        <w:tc>
          <w:tcPr>
            <w:tcW w:w="964" w:type="dxa"/>
          </w:tcPr>
          <w:p w14:paraId="09F6769C" w14:textId="77777777" w:rsidR="00545211" w:rsidRDefault="00A743B0">
            <w:pPr>
              <w:pStyle w:val="TableCell"/>
            </w:pPr>
            <w:r>
              <w:t>2.2.1</w:t>
            </w:r>
          </w:p>
        </w:tc>
      </w:tr>
      <w:tr w:rsidR="00545211" w14:paraId="60067E51" w14:textId="77777777">
        <w:tc>
          <w:tcPr>
            <w:tcW w:w="2835" w:type="dxa"/>
          </w:tcPr>
          <w:p w14:paraId="231FB4FB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126EBD0E" w14:textId="77777777" w:rsidR="00545211" w:rsidRDefault="00A743B0">
            <w:pPr>
              <w:pStyle w:val="TableCell"/>
            </w:pPr>
            <w:r>
              <w:t>RobotFramework: Library: requests</w:t>
            </w:r>
          </w:p>
        </w:tc>
        <w:tc>
          <w:tcPr>
            <w:tcW w:w="964" w:type="dxa"/>
          </w:tcPr>
          <w:p w14:paraId="3D577A95" w14:textId="77777777" w:rsidR="00545211" w:rsidRDefault="00A743B0">
            <w:pPr>
              <w:pStyle w:val="TableCell"/>
            </w:pPr>
            <w:r>
              <w:t>0.8</w:t>
            </w:r>
            <w:r>
              <w:t>.0</w:t>
            </w:r>
          </w:p>
        </w:tc>
      </w:tr>
      <w:tr w:rsidR="00545211" w14:paraId="4C4FEDEB" w14:textId="77777777">
        <w:tc>
          <w:tcPr>
            <w:tcW w:w="2835" w:type="dxa"/>
          </w:tcPr>
          <w:p w14:paraId="7428E19C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5F6404FF" w14:textId="77777777" w:rsidR="00545211" w:rsidRDefault="00A743B0">
            <w:pPr>
              <w:pStyle w:val="TableCell"/>
            </w:pPr>
            <w:r>
              <w:t>RobotFramework: Library: seleniumlibrary</w:t>
            </w:r>
          </w:p>
        </w:tc>
        <w:tc>
          <w:tcPr>
            <w:tcW w:w="964" w:type="dxa"/>
          </w:tcPr>
          <w:p w14:paraId="1B20970F" w14:textId="77777777" w:rsidR="00545211" w:rsidRDefault="00A743B0">
            <w:pPr>
              <w:pStyle w:val="TableCell"/>
            </w:pPr>
            <w:r>
              <w:t>4.5.0</w:t>
            </w:r>
          </w:p>
        </w:tc>
      </w:tr>
      <w:tr w:rsidR="00545211" w14:paraId="03BD02C0" w14:textId="77777777">
        <w:tc>
          <w:tcPr>
            <w:tcW w:w="2835" w:type="dxa"/>
          </w:tcPr>
          <w:p w14:paraId="3167378C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5FCAD444" w14:textId="77777777" w:rsidR="00545211" w:rsidRDefault="00A743B0">
            <w:pPr>
              <w:pStyle w:val="TableCell"/>
            </w:pPr>
            <w:r>
              <w:t>RobotFramework: Library: sikulilibrary</w:t>
            </w:r>
          </w:p>
        </w:tc>
        <w:tc>
          <w:tcPr>
            <w:tcW w:w="964" w:type="dxa"/>
          </w:tcPr>
          <w:p w14:paraId="033E2FD0" w14:textId="77777777" w:rsidR="00545211" w:rsidRDefault="00A743B0">
            <w:pPr>
              <w:pStyle w:val="TableCell"/>
            </w:pPr>
            <w:r>
              <w:t>2.0.0</w:t>
            </w:r>
          </w:p>
        </w:tc>
      </w:tr>
      <w:tr w:rsidR="00545211" w14:paraId="5FFBB95A" w14:textId="77777777">
        <w:tc>
          <w:tcPr>
            <w:tcW w:w="2835" w:type="dxa"/>
          </w:tcPr>
          <w:p w14:paraId="051F3E79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1AAC4D57" w14:textId="77777777" w:rsidR="00545211" w:rsidRDefault="00A743B0">
            <w:pPr>
              <w:pStyle w:val="TableCell"/>
            </w:pPr>
            <w:r>
              <w:t>RobotFramework: Library: sshlibrary</w:t>
            </w:r>
          </w:p>
        </w:tc>
        <w:tc>
          <w:tcPr>
            <w:tcW w:w="964" w:type="dxa"/>
          </w:tcPr>
          <w:p w14:paraId="5F1FBF53" w14:textId="77777777" w:rsidR="00545211" w:rsidRDefault="00A743B0">
            <w:pPr>
              <w:pStyle w:val="TableCell"/>
            </w:pPr>
            <w:r>
              <w:t>3.6.0</w:t>
            </w:r>
          </w:p>
        </w:tc>
      </w:tr>
      <w:tr w:rsidR="00545211" w14:paraId="73D18BF2" w14:textId="77777777">
        <w:tc>
          <w:tcPr>
            <w:tcW w:w="2835" w:type="dxa"/>
          </w:tcPr>
          <w:p w14:paraId="5702A89B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1C0B2644" w14:textId="77777777" w:rsidR="00545211" w:rsidRDefault="00A743B0">
            <w:pPr>
              <w:pStyle w:val="TableCell"/>
            </w:pPr>
            <w:r>
              <w:t>Robots</w:t>
            </w:r>
          </w:p>
        </w:tc>
        <w:tc>
          <w:tcPr>
            <w:tcW w:w="964" w:type="dxa"/>
          </w:tcPr>
          <w:p w14:paraId="72C7BE04" w14:textId="77777777" w:rsidR="00545211" w:rsidRDefault="00A743B0">
            <w:pPr>
              <w:pStyle w:val="TableCell"/>
            </w:pPr>
            <w:r>
              <w:t>0</w:t>
            </w:r>
          </w:p>
        </w:tc>
      </w:tr>
      <w:tr w:rsidR="00545211" w14:paraId="2DBD66B3" w14:textId="77777777">
        <w:tc>
          <w:tcPr>
            <w:tcW w:w="2835" w:type="dxa"/>
          </w:tcPr>
          <w:p w14:paraId="48F2C3B7" w14:textId="77777777" w:rsidR="00545211" w:rsidRDefault="00A743B0">
            <w:pPr>
              <w:pStyle w:val="TableCell"/>
              <w:jc w:val="left"/>
            </w:pPr>
            <w:r>
              <w:t>DavesMBPSG</w:t>
            </w:r>
          </w:p>
        </w:tc>
        <w:tc>
          <w:tcPr>
            <w:tcW w:w="964" w:type="dxa"/>
          </w:tcPr>
          <w:p w14:paraId="244B269D" w14:textId="77777777" w:rsidR="00545211" w:rsidRDefault="00A743B0">
            <w:pPr>
              <w:pStyle w:val="TableCell"/>
            </w:pPr>
            <w:r>
              <w:t>Status</w:t>
            </w:r>
          </w:p>
        </w:tc>
        <w:tc>
          <w:tcPr>
            <w:tcW w:w="964" w:type="dxa"/>
          </w:tcPr>
          <w:p w14:paraId="7215146C" w14:textId="77777777" w:rsidR="00545211" w:rsidRDefault="00A743B0">
            <w:pPr>
              <w:pStyle w:val="TableCell"/>
            </w:pPr>
            <w:r>
              <w:t>Ready</w:t>
            </w:r>
          </w:p>
        </w:tc>
      </w:tr>
    </w:tbl>
    <w:p w14:paraId="5619B76B" w14:textId="77777777" w:rsidR="00A743B0" w:rsidRDefault="00A743B0"/>
    <w:sectPr w:rsidR="00A74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211"/>
    <w:rsid w:val="00760331"/>
    <w:rsid w:val="00A743B0"/>
    <w:rsid w:val="00AA1D8D"/>
    <w:rsid w:val="00B47730"/>
    <w:rsid w:val="00C0674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AE0A07"/>
  <w14:defaultImageDpi w14:val="300"/>
  <w15:docId w15:val="{4B2E548B-241A-CD4E-A6A5-AF556697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ind w:left="283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pageBreakBefore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0754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07545E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ind w:left="0"/>
      <w:outlineLvl w:val="2"/>
    </w:pPr>
    <w:rPr>
      <w:rFonts w:asciiTheme="majorHAnsi" w:eastAsiaTheme="majorEastAsia" w:hAnsiTheme="majorHAnsi" w:cstheme="majorBidi"/>
      <w:b/>
      <w:bCs/>
      <w:color w:val="07545E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ind w:left="0"/>
      <w:outlineLvl w:val="3"/>
    </w:pPr>
    <w:rPr>
      <w:rFonts w:asciiTheme="majorHAnsi" w:eastAsiaTheme="majorEastAsia" w:hAnsiTheme="majorHAnsi" w:cstheme="majorBidi"/>
      <w:b/>
      <w:bCs/>
      <w:iCs/>
      <w:color w:val="07545E"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ind w:left="0"/>
      <w:outlineLvl w:val="4"/>
    </w:pPr>
    <w:rPr>
      <w:rFonts w:asciiTheme="majorHAnsi" w:eastAsiaTheme="majorEastAsia" w:hAnsiTheme="majorHAnsi" w:cstheme="majorBidi"/>
      <w:color w:val="07545E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ind w:left="0"/>
      <w:outlineLvl w:val="5"/>
    </w:pPr>
    <w:rPr>
      <w:rFonts w:asciiTheme="majorHAnsi" w:eastAsiaTheme="majorEastAsia" w:hAnsiTheme="majorHAnsi" w:cstheme="majorBidi"/>
      <w:iCs/>
      <w:color w:val="07545E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left="283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 Title"/>
    <w:basedOn w:val="Normal"/>
    <w:pPr>
      <w:ind w:left="0"/>
      <w:jc w:val="center"/>
    </w:pPr>
    <w:rPr>
      <w:sz w:val="48"/>
    </w:rPr>
  </w:style>
  <w:style w:type="paragraph" w:customStyle="1" w:styleId="CoverSubtitle">
    <w:name w:val="Cover Subtitle"/>
    <w:basedOn w:val="CoverTitle"/>
    <w:rPr>
      <w:sz w:val="36"/>
    </w:rPr>
  </w:style>
  <w:style w:type="paragraph" w:customStyle="1" w:styleId="TableCell">
    <w:name w:val="Table Cell"/>
    <w:basedOn w:val="Normal"/>
    <w:pPr>
      <w:spacing w:after="57"/>
      <w:ind w:left="-85" w:right="-85"/>
      <w:jc w:val="center"/>
    </w:pPr>
    <w:rPr>
      <w:sz w:val="18"/>
    </w:rPr>
  </w:style>
  <w:style w:type="paragraph" w:customStyle="1" w:styleId="TableHeader">
    <w:name w:val="Table Header"/>
    <w:basedOn w:val="TableCell"/>
    <w:rPr>
      <w:b/>
      <w:color w:val="07545E"/>
    </w:rPr>
  </w:style>
  <w:style w:type="paragraph" w:styleId="TOC1">
    <w:name w:val="toc 1"/>
    <w:basedOn w:val="Normal"/>
    <w:next w:val="Normal"/>
    <w:autoRedefine/>
    <w:uiPriority w:val="39"/>
    <w:unhideWhenUsed/>
    <w:rsid w:val="00C0674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0674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067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Amies</cp:lastModifiedBy>
  <cp:revision>3</cp:revision>
  <dcterms:created xsi:type="dcterms:W3CDTF">2013-12-23T23:15:00Z</dcterms:created>
  <dcterms:modified xsi:type="dcterms:W3CDTF">2022-02-09T01:40:00Z</dcterms:modified>
  <cp:category/>
</cp:coreProperties>
</file>